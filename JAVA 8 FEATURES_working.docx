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E41E" w14:textId="77777777" w:rsidR="00175FB5" w:rsidRDefault="00175FB5" w:rsidP="00175FB5">
      <w:pPr>
        <w:rPr>
          <w:sz w:val="44"/>
          <w:szCs w:val="44"/>
        </w:rPr>
      </w:pPr>
      <w:r>
        <w:t xml:space="preserve">                     </w:t>
      </w:r>
      <w:r>
        <w:rPr>
          <w:b/>
          <w:bCs/>
        </w:rPr>
        <w:t xml:space="preserve">  </w:t>
      </w:r>
      <w:r>
        <w:rPr>
          <w:b/>
          <w:bCs/>
          <w:sz w:val="44"/>
          <w:szCs w:val="44"/>
        </w:rPr>
        <w:t>JAVA 8 FEATURES</w:t>
      </w:r>
    </w:p>
    <w:p w14:paraId="31BC5952" w14:textId="77777777" w:rsidR="00175FB5" w:rsidRDefault="00175FB5" w:rsidP="00175FB5">
      <w:pPr>
        <w:rPr>
          <w:szCs w:val="24"/>
        </w:rPr>
      </w:pPr>
    </w:p>
    <w:p w14:paraId="21BB7389" w14:textId="77777777" w:rsidR="00175FB5" w:rsidRDefault="00175FB5" w:rsidP="00175FB5">
      <w:pPr>
        <w:rPr>
          <w:szCs w:val="24"/>
        </w:rPr>
      </w:pPr>
    </w:p>
    <w:p w14:paraId="2F4C12F5" w14:textId="77777777" w:rsidR="00175FB5" w:rsidRDefault="00175FB5" w:rsidP="00175FB5">
      <w:pPr>
        <w:rPr>
          <w:szCs w:val="24"/>
        </w:rPr>
      </w:pPr>
    </w:p>
    <w:p w14:paraId="147FFFB9" w14:textId="77777777" w:rsidR="00175FB5" w:rsidRDefault="00175FB5" w:rsidP="00175FB5">
      <w:pPr>
        <w:rPr>
          <w:sz w:val="28"/>
          <w:szCs w:val="28"/>
        </w:rPr>
      </w:pPr>
      <w:r>
        <w:rPr>
          <w:sz w:val="28"/>
          <w:szCs w:val="28"/>
        </w:rPr>
        <w:t>Oracle released a new version of Java as Java 8 in March 18,2014. It was a revolutionary release of the Java for software development platform. It includes various upgrades to the Java programming, Jvm ,Tools and libraries.</w:t>
      </w:r>
    </w:p>
    <w:p w14:paraId="0D8210F6" w14:textId="77777777" w:rsidR="00175FB5" w:rsidRDefault="00175FB5" w:rsidP="00175FB5"/>
    <w:p w14:paraId="51D15C0C" w14:textId="77777777" w:rsidR="00175FB5" w:rsidRDefault="00175FB5" w:rsidP="00175FB5">
      <w:pPr>
        <w:rPr>
          <w:b/>
          <w:bCs/>
          <w:sz w:val="32"/>
          <w:szCs w:val="32"/>
        </w:rPr>
      </w:pPr>
      <w:r>
        <w:rPr>
          <w:b/>
          <w:bCs/>
          <w:sz w:val="32"/>
          <w:szCs w:val="32"/>
        </w:rPr>
        <w:t>Java 8 Enhancements</w:t>
      </w:r>
    </w:p>
    <w:p w14:paraId="67C5186A" w14:textId="77777777" w:rsidR="00175FB5" w:rsidRDefault="00175FB5" w:rsidP="00175FB5">
      <w:pPr>
        <w:rPr>
          <w:b/>
          <w:bCs/>
          <w:sz w:val="32"/>
          <w:szCs w:val="32"/>
        </w:rPr>
      </w:pPr>
    </w:p>
    <w:p w14:paraId="0F469578" w14:textId="77777777" w:rsidR="00175FB5" w:rsidRDefault="00175FB5" w:rsidP="00175FB5">
      <w:pPr>
        <w:numPr>
          <w:ilvl w:val="0"/>
          <w:numId w:val="1"/>
        </w:numPr>
        <w:tabs>
          <w:tab w:val="left" w:pos="420"/>
        </w:tabs>
        <w:rPr>
          <w:sz w:val="28"/>
          <w:szCs w:val="28"/>
        </w:rPr>
      </w:pPr>
      <w:r>
        <w:rPr>
          <w:sz w:val="28"/>
          <w:szCs w:val="28"/>
        </w:rPr>
        <w:t>forEach() method in Iterable Interface.</w:t>
      </w:r>
    </w:p>
    <w:p w14:paraId="21E0D2D8" w14:textId="77777777" w:rsidR="00175FB5" w:rsidRDefault="00175FB5" w:rsidP="00175FB5">
      <w:pPr>
        <w:numPr>
          <w:ilvl w:val="0"/>
          <w:numId w:val="1"/>
        </w:numPr>
        <w:tabs>
          <w:tab w:val="left" w:pos="420"/>
        </w:tabs>
        <w:rPr>
          <w:sz w:val="28"/>
          <w:szCs w:val="28"/>
        </w:rPr>
      </w:pPr>
      <w:r>
        <w:rPr>
          <w:sz w:val="28"/>
          <w:szCs w:val="28"/>
        </w:rPr>
        <w:t>Default and static methods in Interfaces.</w:t>
      </w:r>
    </w:p>
    <w:p w14:paraId="49056F6D" w14:textId="77777777" w:rsidR="00175FB5" w:rsidRDefault="00175FB5" w:rsidP="00175FB5">
      <w:pPr>
        <w:numPr>
          <w:ilvl w:val="0"/>
          <w:numId w:val="1"/>
        </w:numPr>
        <w:tabs>
          <w:tab w:val="left" w:pos="420"/>
        </w:tabs>
        <w:rPr>
          <w:sz w:val="28"/>
          <w:szCs w:val="28"/>
        </w:rPr>
      </w:pPr>
      <w:r>
        <w:rPr>
          <w:sz w:val="28"/>
          <w:szCs w:val="28"/>
        </w:rPr>
        <w:t>Functional Interfaces and Lambda Expressions.</w:t>
      </w:r>
    </w:p>
    <w:p w14:paraId="709082F5" w14:textId="77777777" w:rsidR="00175FB5" w:rsidRDefault="00175FB5" w:rsidP="00175FB5">
      <w:pPr>
        <w:numPr>
          <w:ilvl w:val="0"/>
          <w:numId w:val="1"/>
        </w:numPr>
        <w:tabs>
          <w:tab w:val="left" w:pos="420"/>
        </w:tabs>
        <w:rPr>
          <w:sz w:val="28"/>
          <w:szCs w:val="28"/>
        </w:rPr>
      </w:pPr>
      <w:r>
        <w:rPr>
          <w:sz w:val="28"/>
          <w:szCs w:val="28"/>
        </w:rPr>
        <w:t>Java Stream API for bulk Data operations on collections.</w:t>
      </w:r>
    </w:p>
    <w:p w14:paraId="72FCF374" w14:textId="77777777" w:rsidR="00175FB5" w:rsidRDefault="00175FB5" w:rsidP="00175FB5">
      <w:pPr>
        <w:numPr>
          <w:ilvl w:val="0"/>
          <w:numId w:val="1"/>
        </w:numPr>
        <w:tabs>
          <w:tab w:val="left" w:pos="420"/>
        </w:tabs>
        <w:rPr>
          <w:sz w:val="28"/>
          <w:szCs w:val="28"/>
        </w:rPr>
      </w:pPr>
      <w:r>
        <w:rPr>
          <w:sz w:val="28"/>
          <w:szCs w:val="28"/>
        </w:rPr>
        <w:t>Java Time API.</w:t>
      </w:r>
    </w:p>
    <w:p w14:paraId="6D148C1E" w14:textId="77777777" w:rsidR="00175FB5" w:rsidRDefault="00175FB5" w:rsidP="00175FB5">
      <w:pPr>
        <w:numPr>
          <w:ilvl w:val="0"/>
          <w:numId w:val="1"/>
        </w:numPr>
        <w:tabs>
          <w:tab w:val="left" w:pos="420"/>
        </w:tabs>
        <w:rPr>
          <w:sz w:val="28"/>
          <w:szCs w:val="28"/>
        </w:rPr>
      </w:pPr>
      <w:r>
        <w:rPr>
          <w:sz w:val="28"/>
          <w:szCs w:val="28"/>
        </w:rPr>
        <w:t>Collection API improvements.</w:t>
      </w:r>
    </w:p>
    <w:p w14:paraId="48505927" w14:textId="77777777" w:rsidR="00175FB5" w:rsidRDefault="00175FB5" w:rsidP="00175FB5">
      <w:pPr>
        <w:numPr>
          <w:ilvl w:val="0"/>
          <w:numId w:val="1"/>
        </w:numPr>
        <w:tabs>
          <w:tab w:val="left" w:pos="420"/>
        </w:tabs>
        <w:rPr>
          <w:sz w:val="28"/>
          <w:szCs w:val="28"/>
        </w:rPr>
      </w:pPr>
      <w:r>
        <w:rPr>
          <w:sz w:val="28"/>
          <w:szCs w:val="28"/>
        </w:rPr>
        <w:t>Concurrency API improvements.</w:t>
      </w:r>
    </w:p>
    <w:p w14:paraId="4D79098E" w14:textId="77777777" w:rsidR="00175FB5" w:rsidRDefault="00175FB5" w:rsidP="00175FB5">
      <w:pPr>
        <w:numPr>
          <w:ilvl w:val="0"/>
          <w:numId w:val="1"/>
        </w:numPr>
        <w:tabs>
          <w:tab w:val="left" w:pos="420"/>
        </w:tabs>
        <w:rPr>
          <w:sz w:val="28"/>
          <w:szCs w:val="28"/>
        </w:rPr>
      </w:pPr>
      <w:r>
        <w:rPr>
          <w:sz w:val="28"/>
          <w:szCs w:val="28"/>
        </w:rPr>
        <w:t>Java IO improvements.</w:t>
      </w:r>
    </w:p>
    <w:p w14:paraId="37706501" w14:textId="77777777" w:rsidR="00175FB5" w:rsidRDefault="00175FB5" w:rsidP="00175FB5">
      <w:pPr>
        <w:numPr>
          <w:ilvl w:val="0"/>
          <w:numId w:val="1"/>
        </w:numPr>
        <w:tabs>
          <w:tab w:val="left" w:pos="420"/>
        </w:tabs>
        <w:rPr>
          <w:sz w:val="28"/>
          <w:szCs w:val="28"/>
        </w:rPr>
      </w:pPr>
      <w:r>
        <w:rPr>
          <w:sz w:val="28"/>
          <w:szCs w:val="28"/>
        </w:rPr>
        <w:t>Miscellaneous core API improvements.</w:t>
      </w:r>
    </w:p>
    <w:p w14:paraId="6DDF97B9" w14:textId="77777777" w:rsidR="00175FB5" w:rsidRDefault="00175FB5" w:rsidP="00175FB5"/>
    <w:p w14:paraId="35CC9589" w14:textId="77777777" w:rsidR="00175FB5" w:rsidRDefault="00175FB5" w:rsidP="00175FB5"/>
    <w:p w14:paraId="04917008" w14:textId="77777777" w:rsidR="00175FB5" w:rsidRDefault="00175FB5" w:rsidP="00175FB5">
      <w:pPr>
        <w:numPr>
          <w:ilvl w:val="0"/>
          <w:numId w:val="2"/>
        </w:numPr>
        <w:rPr>
          <w:b/>
          <w:bCs/>
          <w:sz w:val="28"/>
          <w:szCs w:val="28"/>
        </w:rPr>
      </w:pPr>
      <w:r>
        <w:rPr>
          <w:b/>
          <w:bCs/>
          <w:sz w:val="28"/>
          <w:szCs w:val="28"/>
        </w:rPr>
        <w:t>forEach Method() in Iterable Interface</w:t>
      </w:r>
    </w:p>
    <w:p w14:paraId="5A838C6A" w14:textId="77777777" w:rsidR="00175FB5" w:rsidRDefault="00175FB5" w:rsidP="00175FB5">
      <w:pPr>
        <w:rPr>
          <w:b/>
          <w:bCs/>
          <w:sz w:val="28"/>
          <w:szCs w:val="28"/>
        </w:rPr>
      </w:pPr>
    </w:p>
    <w:p w14:paraId="03AEB07A" w14:textId="77777777" w:rsidR="00175FB5" w:rsidRDefault="00175FB5" w:rsidP="00175FB5">
      <w:pPr>
        <w:rPr>
          <w:color w:val="37474F"/>
          <w:sz w:val="28"/>
          <w:szCs w:val="28"/>
          <w:shd w:val="clear" w:color="auto" w:fill="FFFFFF"/>
        </w:rPr>
      </w:pPr>
      <w:r>
        <w:rPr>
          <w:b/>
          <w:bCs/>
          <w:sz w:val="28"/>
          <w:szCs w:val="28"/>
        </w:rPr>
        <w:t xml:space="preserve">           </w:t>
      </w:r>
      <w:r>
        <w:rPr>
          <w:color w:val="37474F"/>
          <w:sz w:val="28"/>
          <w:szCs w:val="28"/>
          <w:shd w:val="clear" w:color="auto" w:fill="FFFFFF"/>
        </w:rPr>
        <w:t>Whenever we need to traverse through a Collection, we need to create an Iterator whose whole purpose is to iterate over and then we have business logic in a loop for each of the elements in the Collection. We might get Concurrency Modification Exception if iterator is not used properly.</w:t>
      </w:r>
    </w:p>
    <w:p w14:paraId="5FB4F65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3C5C108C"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8 has introduced </w:t>
      </w:r>
      <w:r>
        <w:rPr>
          <w:i/>
          <w:color w:val="37474F"/>
          <w:sz w:val="28"/>
          <w:szCs w:val="28"/>
          <w:shd w:val="clear" w:color="auto" w:fill="FFFFFF"/>
        </w:rPr>
        <w:t>forEach</w:t>
      </w:r>
      <w:r>
        <w:rPr>
          <w:color w:val="37474F"/>
          <w:sz w:val="28"/>
          <w:szCs w:val="28"/>
          <w:shd w:val="clear" w:color="auto" w:fill="FFFFFF"/>
        </w:rPr>
        <w:t xml:space="preserve"> method in java.lang.Iterable interface so that while writing code we focus on business logic only. </w:t>
      </w:r>
      <w:r>
        <w:rPr>
          <w:i/>
          <w:color w:val="37474F"/>
          <w:sz w:val="28"/>
          <w:szCs w:val="28"/>
          <w:shd w:val="clear" w:color="auto" w:fill="FFFFFF"/>
        </w:rPr>
        <w:t>forEach</w:t>
      </w:r>
      <w:r>
        <w:rPr>
          <w:color w:val="37474F"/>
          <w:sz w:val="28"/>
          <w:szCs w:val="28"/>
          <w:shd w:val="clear" w:color="auto" w:fill="FFFFFF"/>
        </w:rPr>
        <w:t xml:space="preserve"> method takes java.util.Function.Consumer object as argument, so it helps in having our business logic at a separate location that we can reuse.</w:t>
      </w:r>
    </w:p>
    <w:p w14:paraId="32F39EA1"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              </w:t>
      </w:r>
    </w:p>
    <w:p w14:paraId="4719632D" w14:textId="77777777" w:rsidR="00175FB5" w:rsidRDefault="00175FB5" w:rsidP="00175FB5">
      <w:pPr>
        <w:rPr>
          <w:color w:val="37474F"/>
          <w:sz w:val="28"/>
          <w:szCs w:val="28"/>
          <w:shd w:val="clear" w:color="auto" w:fill="FFFFFF"/>
        </w:rPr>
      </w:pPr>
      <w:r>
        <w:rPr>
          <w:color w:val="37474F"/>
          <w:sz w:val="28"/>
          <w:szCs w:val="28"/>
          <w:shd w:val="clear" w:color="auto" w:fill="FFFFFF"/>
        </w:rPr>
        <w:t>The number of lines might increase but forEach method helps in having the logic for iteration and business logic at separate place resulting in higher separation of concern and cleaner code.</w:t>
      </w:r>
    </w:p>
    <w:p w14:paraId="33FE8346" w14:textId="77777777" w:rsidR="00175FB5" w:rsidRDefault="00175FB5" w:rsidP="00175FB5">
      <w:pPr>
        <w:rPr>
          <w:color w:val="37474F"/>
          <w:sz w:val="28"/>
          <w:szCs w:val="28"/>
          <w:shd w:val="clear" w:color="auto" w:fill="FFFFFF"/>
        </w:rPr>
      </w:pPr>
    </w:p>
    <w:p w14:paraId="45FEEAAC" w14:textId="77777777" w:rsidR="00175FB5" w:rsidRDefault="00175FB5" w:rsidP="00175FB5">
      <w:pPr>
        <w:rPr>
          <w:color w:val="37474F"/>
          <w:sz w:val="28"/>
          <w:szCs w:val="28"/>
          <w:shd w:val="clear" w:color="auto" w:fill="FFFFFF"/>
        </w:rPr>
      </w:pPr>
    </w:p>
    <w:p w14:paraId="5F7DA4F2" w14:textId="77777777" w:rsidR="00175FB5" w:rsidRDefault="00175FB5" w:rsidP="00175FB5">
      <w:pPr>
        <w:rPr>
          <w:color w:val="37474F"/>
          <w:sz w:val="28"/>
          <w:szCs w:val="28"/>
          <w:shd w:val="clear" w:color="auto" w:fill="FFFFFF"/>
        </w:rPr>
      </w:pPr>
    </w:p>
    <w:p w14:paraId="722DB74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External Iteration vs Internal Iteration :</w:t>
      </w:r>
    </w:p>
    <w:p w14:paraId="5EDDC137" w14:textId="77777777" w:rsidR="00175FB5" w:rsidRDefault="00175FB5" w:rsidP="00175FB5">
      <w:pPr>
        <w:rPr>
          <w:color w:val="37474F"/>
          <w:sz w:val="28"/>
          <w:szCs w:val="28"/>
          <w:shd w:val="clear" w:color="auto" w:fill="FFFFFF"/>
        </w:rPr>
      </w:pPr>
    </w:p>
    <w:p w14:paraId="7C4A3651" w14:textId="2CAB70FE" w:rsidR="00175FB5" w:rsidRDefault="00175FB5" w:rsidP="00175FB5">
      <w:pPr>
        <w:rPr>
          <w:color w:val="37474F"/>
          <w:sz w:val="28"/>
          <w:szCs w:val="28"/>
          <w:shd w:val="clear" w:color="auto" w:fill="FFFFFF"/>
        </w:rPr>
      </w:pPr>
      <w:r>
        <w:rPr>
          <w:color w:val="37474F"/>
          <w:sz w:val="28"/>
          <w:szCs w:val="28"/>
          <w:shd w:val="clear" w:color="auto" w:fill="FFFFFF"/>
        </w:rPr>
        <w:t xml:space="preserve">       Where external iteration mixes the "what" and the "How", Internal iteration lets the client to provide only that "what" but lets the library control the "how" . This offers several potential benefits : client code can be clearer because it need only focus on stating the problem , not need only focus on stating the problem, not the details of how to go about solving it, and we can move complex optimization code into libraries where it can benefit all users.</w:t>
      </w:r>
      <w:r w:rsidR="00686DA9">
        <w:rPr>
          <w:color w:val="37474F"/>
          <w:sz w:val="28"/>
          <w:szCs w:val="28"/>
          <w:shd w:val="clear" w:color="auto" w:fill="FFFFFF"/>
        </w:rPr>
        <w:t xml:space="preserve"> </w:t>
      </w:r>
      <w:r>
        <w:rPr>
          <w:color w:val="37474F"/>
          <w:sz w:val="28"/>
          <w:szCs w:val="28"/>
          <w:shd w:val="clear" w:color="auto" w:fill="FFFFFF"/>
        </w:rPr>
        <w:t>Generally, it is recommended to use internal iterator over external iterator. Internal iteration is less error prone, more readable, and requires less code.</w:t>
      </w:r>
    </w:p>
    <w:p w14:paraId="4612AB60" w14:textId="77777777" w:rsidR="00175FB5" w:rsidRDefault="00175FB5" w:rsidP="00175FB5">
      <w:pPr>
        <w:rPr>
          <w:color w:val="37474F"/>
          <w:sz w:val="28"/>
          <w:szCs w:val="28"/>
          <w:shd w:val="clear" w:color="auto" w:fill="FFFFFF"/>
        </w:rPr>
      </w:pPr>
    </w:p>
    <w:p w14:paraId="554555B8" w14:textId="4B3EB1D7" w:rsidR="00175FB5" w:rsidRDefault="00175FB5" w:rsidP="00175FB5">
      <w:pPr>
        <w:rPr>
          <w:color w:val="37474F"/>
          <w:sz w:val="28"/>
          <w:szCs w:val="28"/>
          <w:shd w:val="clear" w:color="auto" w:fill="FFFFFF"/>
        </w:rPr>
      </w:pPr>
      <w:r>
        <w:rPr>
          <w:noProof/>
          <w:color w:val="37474F"/>
          <w:sz w:val="28"/>
          <w:szCs w:val="28"/>
          <w:shd w:val="clear" w:color="auto" w:fill="FFFFFF"/>
        </w:rPr>
        <w:drawing>
          <wp:inline distT="0" distB="0" distL="0" distR="0" wp14:anchorId="1811C422" wp14:editId="2D8B1202">
            <wp:extent cx="3343910" cy="14878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910" cy="1487805"/>
                    </a:xfrm>
                    <a:prstGeom prst="rect">
                      <a:avLst/>
                    </a:prstGeom>
                    <a:noFill/>
                    <a:ln>
                      <a:noFill/>
                    </a:ln>
                  </pic:spPr>
                </pic:pic>
              </a:graphicData>
            </a:graphic>
          </wp:inline>
        </w:drawing>
      </w:r>
    </w:p>
    <w:p w14:paraId="5FF6577F" w14:textId="77777777" w:rsidR="00175FB5" w:rsidRDefault="00175FB5" w:rsidP="00175FB5">
      <w:pPr>
        <w:rPr>
          <w:color w:val="37474F"/>
          <w:sz w:val="28"/>
          <w:szCs w:val="28"/>
          <w:shd w:val="clear" w:color="auto" w:fill="FFFFFF"/>
        </w:rPr>
      </w:pPr>
    </w:p>
    <w:p w14:paraId="0887934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Java 8 Interface Changes :</w:t>
      </w:r>
    </w:p>
    <w:p w14:paraId="542AEDF4" w14:textId="77777777" w:rsidR="00175FB5" w:rsidRDefault="00175FB5" w:rsidP="00175FB5">
      <w:pPr>
        <w:rPr>
          <w:b/>
          <w:bCs/>
          <w:color w:val="37474F"/>
          <w:sz w:val="28"/>
          <w:szCs w:val="28"/>
          <w:shd w:val="clear" w:color="auto" w:fill="FFFFFF"/>
        </w:rPr>
      </w:pPr>
    </w:p>
    <w:p w14:paraId="0DF7829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          </w:t>
      </w:r>
      <w:r>
        <w:rPr>
          <w:color w:val="37474F"/>
          <w:sz w:val="28"/>
          <w:szCs w:val="28"/>
          <w:shd w:val="clear" w:color="auto" w:fill="FFFFFF"/>
        </w:rPr>
        <w:t>If you read forEach method details carefully, you will notice that it’s defined in Iterable interface but we know that interfaces can’t have method body. From Java 8, interfaces are enhanced to have method with implementation. We can use default and static keyword to create interfaces with method implementation.</w:t>
      </w:r>
    </w:p>
    <w:p w14:paraId="6B5958E8" w14:textId="77777777" w:rsidR="00175FB5" w:rsidRDefault="00175FB5" w:rsidP="00175FB5">
      <w:pPr>
        <w:rPr>
          <w:color w:val="37474F"/>
          <w:sz w:val="28"/>
          <w:szCs w:val="28"/>
          <w:shd w:val="clear" w:color="auto" w:fill="FFFFFF"/>
        </w:rPr>
      </w:pPr>
    </w:p>
    <w:p w14:paraId="5DB4A0C2" w14:textId="77777777" w:rsidR="00175FB5" w:rsidRDefault="00175FB5" w:rsidP="00175FB5">
      <w:pPr>
        <w:rPr>
          <w:color w:val="37474F"/>
          <w:sz w:val="28"/>
          <w:szCs w:val="28"/>
          <w:shd w:val="clear" w:color="auto" w:fill="FFFFFF"/>
        </w:rPr>
      </w:pPr>
      <w:r>
        <w:rPr>
          <w:color w:val="37474F"/>
          <w:sz w:val="28"/>
          <w:szCs w:val="28"/>
          <w:shd w:val="clear" w:color="auto" w:fill="FFFFFF"/>
        </w:rPr>
        <w:t>Designing interfaces have always been a tough job because if we want to add additional methods in the interfaces, it will require change in all the implementing classes. As interface grows old, the number of classes implementing it might grow to an extent that it’s not possible to extend interfaces. That’s why when designing an application, most of the frameworks provide a base implementation class and then we extend it and override methods that are applicable for our application.</w:t>
      </w:r>
    </w:p>
    <w:p w14:paraId="758822A4" w14:textId="77777777" w:rsidR="00175FB5" w:rsidRDefault="00175FB5" w:rsidP="00175FB5">
      <w:pPr>
        <w:rPr>
          <w:color w:val="37474F"/>
          <w:sz w:val="28"/>
          <w:szCs w:val="28"/>
          <w:shd w:val="clear" w:color="auto" w:fill="FFFFFF"/>
        </w:rPr>
      </w:pPr>
    </w:p>
    <w:p w14:paraId="02A5EA90" w14:textId="77777777" w:rsidR="00175FB5" w:rsidRDefault="00175FB5" w:rsidP="00175FB5">
      <w:pPr>
        <w:rPr>
          <w:color w:val="37474F"/>
          <w:sz w:val="28"/>
          <w:szCs w:val="28"/>
          <w:shd w:val="clear" w:color="auto" w:fill="FFFFFF"/>
        </w:rPr>
      </w:pPr>
    </w:p>
    <w:p w14:paraId="322448E4" w14:textId="77777777" w:rsidR="00175FB5" w:rsidRDefault="00175FB5" w:rsidP="00175FB5">
      <w:pPr>
        <w:rPr>
          <w:color w:val="37474F"/>
          <w:sz w:val="28"/>
          <w:szCs w:val="28"/>
          <w:shd w:val="clear" w:color="auto" w:fill="FFFFFF"/>
        </w:rPr>
      </w:pPr>
    </w:p>
    <w:p w14:paraId="350D1D9C" w14:textId="77777777" w:rsidR="00175FB5" w:rsidRDefault="00175FB5" w:rsidP="00175FB5">
      <w:pPr>
        <w:rPr>
          <w:color w:val="37474F"/>
          <w:sz w:val="28"/>
          <w:szCs w:val="28"/>
          <w:shd w:val="clear" w:color="auto" w:fill="FFFFFF"/>
        </w:rPr>
      </w:pPr>
    </w:p>
    <w:p w14:paraId="5335BECA" w14:textId="77777777" w:rsidR="00175FB5" w:rsidRDefault="00175FB5" w:rsidP="00175FB5">
      <w:pPr>
        <w:rPr>
          <w:color w:val="37474F"/>
          <w:sz w:val="28"/>
          <w:szCs w:val="28"/>
          <w:shd w:val="clear" w:color="auto" w:fill="FFFFFF"/>
        </w:rPr>
      </w:pPr>
    </w:p>
    <w:p w14:paraId="4FE53269" w14:textId="77777777" w:rsidR="00175FB5" w:rsidRDefault="00175FB5" w:rsidP="00175FB5">
      <w:pPr>
        <w:rPr>
          <w:color w:val="37474F"/>
          <w:sz w:val="28"/>
          <w:szCs w:val="28"/>
          <w:shd w:val="clear" w:color="auto" w:fill="FFFFFF"/>
        </w:rPr>
      </w:pPr>
    </w:p>
    <w:p w14:paraId="26CBB6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Default Method:</w:t>
      </w:r>
    </w:p>
    <w:p w14:paraId="7029A862" w14:textId="77777777" w:rsidR="00175FB5" w:rsidRDefault="00175FB5" w:rsidP="00175FB5">
      <w:pPr>
        <w:rPr>
          <w:b/>
          <w:bCs/>
          <w:color w:val="37474F"/>
          <w:sz w:val="28"/>
          <w:szCs w:val="28"/>
          <w:shd w:val="clear" w:color="auto" w:fill="FFFFFF"/>
        </w:rPr>
      </w:pPr>
    </w:p>
    <w:p w14:paraId="092DA167" w14:textId="77777777" w:rsidR="00175FB5" w:rsidRDefault="00175FB5" w:rsidP="00175FB5">
      <w:pPr>
        <w:rPr>
          <w:color w:val="37474F"/>
          <w:sz w:val="28"/>
          <w:szCs w:val="28"/>
          <w:shd w:val="clear" w:color="auto" w:fill="FFFFFF"/>
        </w:rPr>
      </w:pPr>
      <w:r>
        <w:rPr>
          <w:color w:val="37474F"/>
          <w:sz w:val="28"/>
          <w:szCs w:val="28"/>
          <w:shd w:val="clear" w:color="auto" w:fill="FFFFFF"/>
        </w:rPr>
        <w:t>For creating a default method in java interface, we need to use “</w:t>
      </w:r>
      <w:r>
        <w:rPr>
          <w:b/>
          <w:color w:val="37474F"/>
          <w:sz w:val="28"/>
          <w:szCs w:val="28"/>
          <w:shd w:val="clear" w:color="auto" w:fill="FFFFFF"/>
        </w:rPr>
        <w:t>default</w:t>
      </w:r>
      <w:r>
        <w:rPr>
          <w:color w:val="37474F"/>
          <w:sz w:val="28"/>
          <w:szCs w:val="28"/>
          <w:shd w:val="clear" w:color="auto" w:fill="FFFFFF"/>
        </w:rPr>
        <w:t>” keyword with the method signature.</w:t>
      </w:r>
    </w:p>
    <w:p w14:paraId="3695B22D" w14:textId="77777777" w:rsidR="00175FB5" w:rsidRDefault="00175FB5" w:rsidP="00175FB5">
      <w:pPr>
        <w:rPr>
          <w:color w:val="37474F"/>
          <w:sz w:val="28"/>
          <w:szCs w:val="28"/>
          <w:shd w:val="clear" w:color="auto" w:fill="FFFFFF"/>
        </w:rPr>
      </w:pPr>
    </w:p>
    <w:p w14:paraId="27E1464F" w14:textId="77777777" w:rsidR="00175FB5" w:rsidRDefault="00175FB5" w:rsidP="00175FB5">
      <w:pPr>
        <w:rPr>
          <w:color w:val="37474F"/>
          <w:sz w:val="28"/>
          <w:szCs w:val="28"/>
          <w:shd w:val="clear" w:color="auto" w:fill="FFFFFF"/>
        </w:rPr>
      </w:pPr>
      <w:r>
        <w:rPr>
          <w:color w:val="37474F"/>
          <w:sz w:val="28"/>
          <w:szCs w:val="28"/>
          <w:shd w:val="clear" w:color="auto" w:fill="FFFFFF"/>
        </w:rPr>
        <w:t>It is not mandatory to provide implementation for default methods of interface. This feature will help us in extending interfaces with additional methods, all we need is to provide a default implementation.</w:t>
      </w:r>
    </w:p>
    <w:p w14:paraId="08531600" w14:textId="77777777" w:rsidR="00175FB5" w:rsidRDefault="00175FB5" w:rsidP="00175FB5">
      <w:pPr>
        <w:rPr>
          <w:color w:val="37474F"/>
          <w:sz w:val="28"/>
          <w:szCs w:val="28"/>
          <w:shd w:val="clear" w:color="auto" w:fill="FFFFFF"/>
        </w:rPr>
      </w:pPr>
    </w:p>
    <w:p w14:paraId="767FB48B" w14:textId="77777777" w:rsidR="00175FB5" w:rsidRDefault="00175FB5" w:rsidP="00175FB5">
      <w:pPr>
        <w:rPr>
          <w:color w:val="37474F"/>
          <w:sz w:val="28"/>
          <w:szCs w:val="28"/>
          <w:shd w:val="clear" w:color="auto" w:fill="FFFFFF"/>
        </w:rPr>
      </w:pPr>
      <w:r>
        <w:rPr>
          <w:color w:val="37474F"/>
          <w:sz w:val="28"/>
          <w:szCs w:val="28"/>
          <w:shd w:val="clear" w:color="auto" w:fill="FFFFFF"/>
        </w:rPr>
        <w:t>A simple class that is implementing both Interface1 and Interface2 which are having default method in both of them in these case ,Its made mandatory to provide implementation for common default methods of interfaces. So if a class implementing both the above interfaces it will have to provide implementation for common method otherwise compiler will throw compile time error.+</w:t>
      </w:r>
    </w:p>
    <w:p w14:paraId="1C3E41B1" w14:textId="77777777" w:rsidR="00175FB5" w:rsidRDefault="00175FB5" w:rsidP="00175FB5">
      <w:pPr>
        <w:rPr>
          <w:color w:val="37474F"/>
          <w:sz w:val="28"/>
          <w:szCs w:val="28"/>
          <w:shd w:val="clear" w:color="auto" w:fill="FFFFFF"/>
        </w:rPr>
      </w:pPr>
    </w:p>
    <w:p w14:paraId="1B6AED42" w14:textId="77777777" w:rsidR="00175FB5" w:rsidRDefault="00175FB5" w:rsidP="00175FB5">
      <w:pPr>
        <w:rPr>
          <w:color w:val="37474F"/>
          <w:sz w:val="28"/>
          <w:szCs w:val="28"/>
          <w:shd w:val="clear" w:color="auto" w:fill="FFFFFF"/>
        </w:rPr>
      </w:pPr>
    </w:p>
    <w:p w14:paraId="701CBB2A" w14:textId="13AC8F45"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7C9E0418" wp14:editId="7E40B6AA">
            <wp:extent cx="3181350" cy="1725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725930"/>
                    </a:xfrm>
                    <a:prstGeom prst="rect">
                      <a:avLst/>
                    </a:prstGeom>
                    <a:noFill/>
                    <a:ln>
                      <a:noFill/>
                    </a:ln>
                  </pic:spPr>
                </pic:pic>
              </a:graphicData>
            </a:graphic>
          </wp:inline>
        </w:drawing>
      </w:r>
    </w:p>
    <w:p w14:paraId="1945315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default methods:</w:t>
      </w:r>
    </w:p>
    <w:p w14:paraId="0E81E265" w14:textId="77777777" w:rsidR="00175FB5" w:rsidRDefault="00175FB5" w:rsidP="00175FB5">
      <w:pPr>
        <w:rPr>
          <w:b/>
          <w:bCs/>
          <w:color w:val="37474F"/>
          <w:sz w:val="28"/>
          <w:szCs w:val="28"/>
          <w:shd w:val="clear" w:color="auto" w:fill="FFFFFF"/>
        </w:rPr>
      </w:pPr>
    </w:p>
    <w:p w14:paraId="27D6FABC"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Java interface default methods will help us in extending interfaces without having the fear of breaking implementation classes.</w:t>
      </w:r>
    </w:p>
    <w:p w14:paraId="7D5DC10E" w14:textId="77777777" w:rsidR="00175FB5" w:rsidRDefault="00175FB5" w:rsidP="00175FB5">
      <w:pPr>
        <w:numPr>
          <w:ilvl w:val="0"/>
          <w:numId w:val="3"/>
        </w:numPr>
        <w:rPr>
          <w:color w:val="37474F"/>
          <w:sz w:val="28"/>
          <w:szCs w:val="28"/>
          <w:shd w:val="clear" w:color="auto" w:fill="FFFFFF"/>
        </w:rPr>
      </w:pPr>
      <w:r w:rsidRPr="006A2149">
        <w:rPr>
          <w:color w:val="37474F"/>
          <w:sz w:val="28"/>
          <w:szCs w:val="28"/>
          <w:highlight w:val="yellow"/>
          <w:shd w:val="clear" w:color="auto" w:fill="FFFFFF"/>
        </w:rPr>
        <w:t>One of the major reason for introducing default methods in interfaces is to enhance the Collections API in Java 8 to support lambda expressions.</w:t>
      </w:r>
    </w:p>
    <w:p w14:paraId="10C43039" w14:textId="77777777" w:rsidR="00175FB5" w:rsidRDefault="00175FB5" w:rsidP="00175FB5">
      <w:pPr>
        <w:numPr>
          <w:ilvl w:val="0"/>
          <w:numId w:val="3"/>
        </w:numPr>
        <w:rPr>
          <w:color w:val="37474F"/>
          <w:sz w:val="28"/>
          <w:szCs w:val="28"/>
          <w:shd w:val="clear" w:color="auto" w:fill="FFFFFF"/>
        </w:rPr>
      </w:pPr>
      <w:r>
        <w:rPr>
          <w:color w:val="37474F"/>
          <w:sz w:val="28"/>
          <w:szCs w:val="28"/>
          <w:shd w:val="clear" w:color="auto" w:fill="FFFFFF"/>
        </w:rPr>
        <w:t xml:space="preserve">If any class in the hierarchy has a method with same signature, then default methods become irrelevant. A default method cannot override a method from </w:t>
      </w:r>
      <w:r>
        <w:rPr>
          <w:color w:val="FFFFFF"/>
          <w:sz w:val="28"/>
          <w:szCs w:val="28"/>
          <w:shd w:val="clear" w:color="auto" w:fill="000000"/>
        </w:rPr>
        <w:t>java.lang.Object</w:t>
      </w:r>
      <w:r>
        <w:rPr>
          <w:color w:val="37474F"/>
          <w:sz w:val="28"/>
          <w:szCs w:val="28"/>
          <w:shd w:val="clear" w:color="auto" w:fill="FFFFFF"/>
        </w:rPr>
        <w:t>. The reasoning is very simple, it’s because Object is the base class for all the java classes.</w:t>
      </w:r>
      <w:r>
        <w:rPr>
          <w:rFonts w:ascii="synthese"/>
          <w:color w:val="37474F"/>
          <w:sz w:val="27"/>
          <w:shd w:val="clear" w:color="auto" w:fill="FFFFFF"/>
        </w:rPr>
        <w:t xml:space="preserve"> </w:t>
      </w:r>
      <w:r>
        <w:rPr>
          <w:color w:val="37474F"/>
          <w:sz w:val="28"/>
          <w:szCs w:val="28"/>
          <w:shd w:val="clear" w:color="auto" w:fill="FFFFFF"/>
        </w:rPr>
        <w:t xml:space="preserve">So even if we have Object class methods defined as default methods in interfaces, it will be useless because Object class method will always be used. That’s why to avoid confusion, we can’t have default methods that are overriding Object class </w:t>
      </w:r>
      <w:r>
        <w:rPr>
          <w:color w:val="37474F"/>
          <w:sz w:val="28"/>
          <w:szCs w:val="28"/>
          <w:shd w:val="clear" w:color="auto" w:fill="FFFFFF"/>
        </w:rPr>
        <w:lastRenderedPageBreak/>
        <w:t>methods.</w:t>
      </w:r>
    </w:p>
    <w:p w14:paraId="517AB12E" w14:textId="77777777" w:rsidR="00175FB5" w:rsidRDefault="00175FB5" w:rsidP="00175FB5">
      <w:pPr>
        <w:rPr>
          <w:color w:val="37474F"/>
          <w:sz w:val="28"/>
          <w:szCs w:val="28"/>
          <w:shd w:val="clear" w:color="auto" w:fill="FFFFFF"/>
        </w:rPr>
      </w:pPr>
    </w:p>
    <w:p w14:paraId="6AEC0D9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Static Method :</w:t>
      </w:r>
    </w:p>
    <w:p w14:paraId="7CD18E66" w14:textId="77777777" w:rsidR="00175FB5" w:rsidRDefault="00175FB5" w:rsidP="00175FB5">
      <w:pPr>
        <w:rPr>
          <w:b/>
          <w:bCs/>
          <w:color w:val="37474F"/>
          <w:sz w:val="28"/>
          <w:szCs w:val="28"/>
          <w:shd w:val="clear" w:color="auto" w:fill="FFFFFF"/>
        </w:rPr>
      </w:pPr>
    </w:p>
    <w:p w14:paraId="0E50E2B5" w14:textId="77777777" w:rsidR="00175FB5" w:rsidRDefault="00175FB5" w:rsidP="00175FB5">
      <w:pPr>
        <w:rPr>
          <w:color w:val="37474F"/>
          <w:sz w:val="28"/>
          <w:szCs w:val="28"/>
          <w:shd w:val="clear" w:color="auto" w:fill="FFFFFF"/>
        </w:rPr>
      </w:pPr>
      <w:r>
        <w:rPr>
          <w:color w:val="37474F"/>
          <w:sz w:val="28"/>
          <w:szCs w:val="28"/>
          <w:shd w:val="clear" w:color="auto" w:fill="FFFFFF"/>
        </w:rPr>
        <w:t xml:space="preserve">Java interface static method is similar to default method </w:t>
      </w:r>
      <w:r w:rsidRPr="00713885">
        <w:rPr>
          <w:color w:val="37474F"/>
          <w:sz w:val="28"/>
          <w:szCs w:val="28"/>
          <w:highlight w:val="yellow"/>
          <w:shd w:val="clear" w:color="auto" w:fill="FFFFFF"/>
        </w:rPr>
        <w:t>except that we can’t override them in the implementation classes.</w:t>
      </w:r>
      <w:r>
        <w:rPr>
          <w:color w:val="37474F"/>
          <w:sz w:val="28"/>
          <w:szCs w:val="28"/>
          <w:shd w:val="clear" w:color="auto" w:fill="FFFFFF"/>
        </w:rPr>
        <w:t xml:space="preserve"> </w:t>
      </w:r>
      <w:r w:rsidRPr="003A20C6">
        <w:rPr>
          <w:color w:val="37474F"/>
          <w:sz w:val="28"/>
          <w:szCs w:val="28"/>
          <w:highlight w:val="yellow"/>
          <w:shd w:val="clear" w:color="auto" w:fill="FFFFFF"/>
        </w:rPr>
        <w:t>This feature helps us in avoiding undesired results in case of poor implementation in implementation classes.</w:t>
      </w:r>
    </w:p>
    <w:p w14:paraId="5015F2C6" w14:textId="77777777" w:rsidR="00175FB5" w:rsidRDefault="00175FB5" w:rsidP="00175FB5">
      <w:pPr>
        <w:rPr>
          <w:color w:val="37474F"/>
          <w:sz w:val="28"/>
          <w:szCs w:val="28"/>
          <w:shd w:val="clear" w:color="auto" w:fill="FFFFFF"/>
        </w:rPr>
      </w:pPr>
    </w:p>
    <w:p w14:paraId="750F7888" w14:textId="35B050E9"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55101251" wp14:editId="60BC5FB3">
            <wp:extent cx="3505835"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2240280"/>
                    </a:xfrm>
                    <a:prstGeom prst="rect">
                      <a:avLst/>
                    </a:prstGeom>
                    <a:noFill/>
                    <a:ln>
                      <a:noFill/>
                    </a:ln>
                  </pic:spPr>
                </pic:pic>
              </a:graphicData>
            </a:graphic>
          </wp:inline>
        </w:drawing>
      </w:r>
    </w:p>
    <w:p w14:paraId="6D8FFB1B" w14:textId="77777777" w:rsidR="00175FB5" w:rsidRDefault="00175FB5" w:rsidP="00175FB5">
      <w:pPr>
        <w:rPr>
          <w:color w:val="37474F"/>
          <w:sz w:val="28"/>
          <w:szCs w:val="28"/>
          <w:shd w:val="clear" w:color="auto" w:fill="FFFFFF"/>
        </w:rPr>
      </w:pPr>
    </w:p>
    <w:p w14:paraId="47A124D5"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Important points about java interface static method:</w:t>
      </w:r>
    </w:p>
    <w:p w14:paraId="0C0EDA1F" w14:textId="77777777" w:rsidR="00175FB5" w:rsidRDefault="00175FB5" w:rsidP="00175FB5">
      <w:pPr>
        <w:rPr>
          <w:b/>
          <w:bCs/>
          <w:color w:val="37474F"/>
          <w:sz w:val="28"/>
          <w:szCs w:val="28"/>
          <w:shd w:val="clear" w:color="auto" w:fill="FFFFFF"/>
        </w:rPr>
      </w:pPr>
    </w:p>
    <w:p w14:paraId="30D28977"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is part of interface, we can’t use it for implementation class objects.</w:t>
      </w:r>
    </w:p>
    <w:p w14:paraId="17F06889"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methods are good for providing utility methods, for example null check, collection sorting etc.</w:t>
      </w:r>
    </w:p>
    <w:p w14:paraId="7CE6FC20"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Java interface static method helps us in providing security by not allowing implementation classes to override them.</w:t>
      </w:r>
    </w:p>
    <w:p w14:paraId="446345D8" w14:textId="77777777" w:rsidR="00175FB5" w:rsidRDefault="00175FB5" w:rsidP="00175FB5">
      <w:pPr>
        <w:numPr>
          <w:ilvl w:val="0"/>
          <w:numId w:val="4"/>
        </w:numPr>
        <w:rPr>
          <w:color w:val="37474F"/>
          <w:sz w:val="28"/>
          <w:szCs w:val="28"/>
          <w:shd w:val="clear" w:color="auto" w:fill="FFFFFF"/>
        </w:rPr>
      </w:pPr>
      <w:r>
        <w:rPr>
          <w:color w:val="37474F"/>
          <w:sz w:val="28"/>
          <w:szCs w:val="28"/>
          <w:shd w:val="clear" w:color="auto" w:fill="FFFFFF"/>
        </w:rPr>
        <w:t>We can use java interface static methods to remove utility classes such as Collections and move all of it’s static methods to the corresponding interface, that would be easy to find and use.</w:t>
      </w:r>
    </w:p>
    <w:p w14:paraId="2F7B50CD" w14:textId="77777777" w:rsidR="00175FB5" w:rsidRDefault="00175FB5" w:rsidP="00175FB5">
      <w:pPr>
        <w:rPr>
          <w:color w:val="37474F"/>
          <w:sz w:val="28"/>
          <w:szCs w:val="28"/>
          <w:shd w:val="clear" w:color="auto" w:fill="FFFFFF"/>
        </w:rPr>
      </w:pPr>
    </w:p>
    <w:p w14:paraId="28D7A071" w14:textId="77777777" w:rsidR="00175FB5" w:rsidRDefault="00175FB5" w:rsidP="00175FB5">
      <w:pPr>
        <w:rPr>
          <w:color w:val="37474F"/>
          <w:sz w:val="28"/>
          <w:szCs w:val="28"/>
          <w:shd w:val="clear" w:color="auto" w:fill="FFFFFF"/>
        </w:rPr>
      </w:pPr>
    </w:p>
    <w:p w14:paraId="7332CBF7" w14:textId="77777777" w:rsidR="00175FB5" w:rsidRDefault="00175FB5" w:rsidP="00175FB5">
      <w:pPr>
        <w:rPr>
          <w:color w:val="37474F"/>
          <w:sz w:val="28"/>
          <w:szCs w:val="28"/>
          <w:shd w:val="clear" w:color="auto" w:fill="FFFFFF"/>
        </w:rPr>
      </w:pPr>
    </w:p>
    <w:p w14:paraId="7EC7B66B" w14:textId="77777777" w:rsidR="00175FB5" w:rsidRDefault="00175FB5" w:rsidP="00175FB5">
      <w:pPr>
        <w:rPr>
          <w:color w:val="37474F"/>
          <w:sz w:val="28"/>
          <w:szCs w:val="28"/>
          <w:shd w:val="clear" w:color="auto" w:fill="FFFFFF"/>
        </w:rPr>
      </w:pPr>
    </w:p>
    <w:p w14:paraId="4EAE1218" w14:textId="77777777" w:rsidR="00175FB5" w:rsidRDefault="00175FB5" w:rsidP="00175FB5">
      <w:pPr>
        <w:rPr>
          <w:color w:val="37474F"/>
          <w:sz w:val="28"/>
          <w:szCs w:val="28"/>
          <w:shd w:val="clear" w:color="auto" w:fill="FFFFFF"/>
        </w:rPr>
      </w:pPr>
    </w:p>
    <w:p w14:paraId="06F8F9DD" w14:textId="77777777" w:rsidR="00175FB5" w:rsidRDefault="00175FB5" w:rsidP="00175FB5">
      <w:pPr>
        <w:rPr>
          <w:color w:val="37474F"/>
          <w:sz w:val="28"/>
          <w:szCs w:val="28"/>
          <w:shd w:val="clear" w:color="auto" w:fill="FFFFFF"/>
        </w:rPr>
      </w:pPr>
    </w:p>
    <w:p w14:paraId="18965048" w14:textId="77777777" w:rsidR="00175FB5" w:rsidRDefault="00175FB5" w:rsidP="00175FB5">
      <w:pPr>
        <w:rPr>
          <w:color w:val="37474F"/>
          <w:sz w:val="28"/>
          <w:szCs w:val="28"/>
          <w:shd w:val="clear" w:color="auto" w:fill="FFFFFF"/>
        </w:rPr>
      </w:pPr>
    </w:p>
    <w:p w14:paraId="59928816" w14:textId="77777777" w:rsidR="00175FB5" w:rsidRDefault="00175FB5" w:rsidP="00175FB5">
      <w:pPr>
        <w:rPr>
          <w:color w:val="37474F"/>
          <w:sz w:val="28"/>
          <w:szCs w:val="28"/>
          <w:shd w:val="clear" w:color="auto" w:fill="FFFFFF"/>
        </w:rPr>
      </w:pPr>
    </w:p>
    <w:p w14:paraId="657B9B17" w14:textId="77777777" w:rsidR="00175FB5" w:rsidRDefault="00175FB5" w:rsidP="00175FB5">
      <w:pPr>
        <w:rPr>
          <w:color w:val="37474F"/>
          <w:sz w:val="28"/>
          <w:szCs w:val="28"/>
          <w:shd w:val="clear" w:color="auto" w:fill="FFFFFF"/>
        </w:rPr>
      </w:pPr>
    </w:p>
    <w:p w14:paraId="51F9BF29" w14:textId="77777777" w:rsidR="00175FB5" w:rsidRDefault="00175FB5" w:rsidP="00175FB5">
      <w:pPr>
        <w:rPr>
          <w:color w:val="37474F"/>
          <w:sz w:val="28"/>
          <w:szCs w:val="28"/>
          <w:shd w:val="clear" w:color="auto" w:fill="FFFFFF"/>
        </w:rPr>
      </w:pPr>
      <w:r>
        <w:rPr>
          <w:b/>
          <w:bCs/>
          <w:color w:val="37474F"/>
          <w:sz w:val="28"/>
          <w:szCs w:val="28"/>
          <w:shd w:val="clear" w:color="auto" w:fill="FFFFFF"/>
        </w:rPr>
        <w:t>Java 8 Functional Interface and Lambda Expression :</w:t>
      </w:r>
    </w:p>
    <w:p w14:paraId="752760C2" w14:textId="77777777" w:rsidR="00175FB5" w:rsidRDefault="00175FB5" w:rsidP="00175FB5">
      <w:pPr>
        <w:rPr>
          <w:color w:val="37474F"/>
          <w:sz w:val="28"/>
          <w:szCs w:val="28"/>
          <w:shd w:val="clear" w:color="auto" w:fill="FFFFFF"/>
        </w:rPr>
      </w:pPr>
    </w:p>
    <w:p w14:paraId="02B7DCA7"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8, Functional Interfaces and Lambda Expressions help us in writing smaller and cleaner code by removing a lot of boiler-plate code.</w:t>
      </w:r>
    </w:p>
    <w:p w14:paraId="6298B4FA" w14:textId="77777777" w:rsidR="00175FB5" w:rsidRDefault="00175FB5" w:rsidP="00175FB5">
      <w:pPr>
        <w:ind w:firstLineChars="200" w:firstLine="560"/>
        <w:rPr>
          <w:color w:val="37474F"/>
          <w:sz w:val="28"/>
          <w:szCs w:val="28"/>
          <w:shd w:val="clear" w:color="auto" w:fill="FFFFFF"/>
        </w:rPr>
      </w:pPr>
    </w:p>
    <w:p w14:paraId="1763D183" w14:textId="77777777" w:rsidR="00175FB5" w:rsidRDefault="00175FB5" w:rsidP="00175FB5">
      <w:pPr>
        <w:ind w:firstLineChars="200" w:firstLine="560"/>
        <w:rPr>
          <w:color w:val="37474F"/>
          <w:sz w:val="28"/>
          <w:szCs w:val="28"/>
          <w:shd w:val="clear" w:color="auto" w:fill="FFFFFF"/>
        </w:rPr>
      </w:pPr>
      <w:r w:rsidRPr="00713885">
        <w:rPr>
          <w:color w:val="37474F"/>
          <w:sz w:val="28"/>
          <w:szCs w:val="28"/>
          <w:highlight w:val="yellow"/>
          <w:shd w:val="clear" w:color="auto" w:fill="FFFFFF"/>
        </w:rPr>
        <w:t>The major benefit of Java 8 functional interfaces is that we can use lambda expressions to instantiate them</w:t>
      </w:r>
      <w:r>
        <w:rPr>
          <w:color w:val="37474F"/>
          <w:sz w:val="28"/>
          <w:szCs w:val="28"/>
          <w:shd w:val="clear" w:color="auto" w:fill="FFFFFF"/>
        </w:rPr>
        <w:t xml:space="preserve"> and avoid using bulky anonymous class implementations.</w:t>
      </w:r>
    </w:p>
    <w:p w14:paraId="6B694E47" w14:textId="77777777" w:rsidR="00175FB5" w:rsidRDefault="00175FB5" w:rsidP="00175FB5">
      <w:pPr>
        <w:rPr>
          <w:color w:val="37474F"/>
          <w:sz w:val="28"/>
          <w:szCs w:val="28"/>
          <w:shd w:val="clear" w:color="auto" w:fill="FFFFFF"/>
        </w:rPr>
      </w:pPr>
    </w:p>
    <w:p w14:paraId="41ECE2C5" w14:textId="77777777" w:rsidR="00175FB5" w:rsidRDefault="00175FB5" w:rsidP="00175FB5">
      <w:pPr>
        <w:rPr>
          <w:color w:val="37474F"/>
          <w:sz w:val="28"/>
          <w:szCs w:val="28"/>
          <w:shd w:val="clear" w:color="auto" w:fill="FFFFFF"/>
        </w:rPr>
      </w:pPr>
      <w:r>
        <w:rPr>
          <w:b/>
          <w:bCs/>
          <w:color w:val="37474F"/>
          <w:sz w:val="28"/>
          <w:szCs w:val="28"/>
          <w:shd w:val="clear" w:color="auto" w:fill="FFFFFF"/>
        </w:rPr>
        <w:t xml:space="preserve">Example : </w:t>
      </w:r>
      <w:r>
        <w:rPr>
          <w:color w:val="37474F"/>
          <w:sz w:val="28"/>
          <w:szCs w:val="28"/>
          <w:shd w:val="clear" w:color="auto" w:fill="FFFFFF"/>
        </w:rPr>
        <w:t>Before Java 8 to create a instance for a Interface we can do it by using Anonymous classes but after Java 8 it is not required.</w:t>
      </w:r>
    </w:p>
    <w:p w14:paraId="37C4657A" w14:textId="77777777" w:rsidR="00175FB5" w:rsidRDefault="00175FB5" w:rsidP="00175FB5">
      <w:pPr>
        <w:rPr>
          <w:color w:val="37474F"/>
          <w:sz w:val="28"/>
          <w:szCs w:val="28"/>
          <w:shd w:val="clear" w:color="auto" w:fill="FFFFFF"/>
        </w:rPr>
      </w:pPr>
    </w:p>
    <w:p w14:paraId="0475BEDC"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Before Java 8:</w:t>
      </w:r>
    </w:p>
    <w:p w14:paraId="3427A09D" w14:textId="489B2E62" w:rsidR="00175FB5" w:rsidRDefault="00175FB5" w:rsidP="00175FB5">
      <w:pPr>
        <w:rPr>
          <w:color w:val="37474F"/>
          <w:sz w:val="28"/>
          <w:szCs w:val="28"/>
          <w:shd w:val="clear" w:color="auto" w:fill="FFFFFF"/>
        </w:rPr>
      </w:pPr>
      <w:r>
        <w:rPr>
          <w:color w:val="37474F"/>
          <w:sz w:val="28"/>
          <w:szCs w:val="28"/>
          <w:shd w:val="clear" w:color="auto" w:fill="FFFFFF"/>
        </w:rPr>
        <w:t xml:space="preserve">              </w:t>
      </w:r>
      <w:r>
        <w:rPr>
          <w:noProof/>
          <w:color w:val="37474F"/>
          <w:sz w:val="28"/>
          <w:szCs w:val="28"/>
          <w:shd w:val="clear" w:color="auto" w:fill="FFFFFF"/>
        </w:rPr>
        <w:drawing>
          <wp:inline distT="0" distB="0" distL="0" distR="0" wp14:anchorId="649B822B" wp14:editId="31208BAD">
            <wp:extent cx="3246120"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1893570"/>
                    </a:xfrm>
                    <a:prstGeom prst="rect">
                      <a:avLst/>
                    </a:prstGeom>
                    <a:noFill/>
                    <a:ln>
                      <a:noFill/>
                    </a:ln>
                  </pic:spPr>
                </pic:pic>
              </a:graphicData>
            </a:graphic>
          </wp:inline>
        </w:drawing>
      </w:r>
    </w:p>
    <w:p w14:paraId="6F4984B1" w14:textId="77777777" w:rsidR="00175FB5" w:rsidRDefault="00175FB5" w:rsidP="00175FB5">
      <w:pPr>
        <w:rPr>
          <w:color w:val="37474F"/>
          <w:sz w:val="28"/>
          <w:szCs w:val="28"/>
          <w:shd w:val="clear" w:color="auto" w:fill="FFFFFF"/>
        </w:rPr>
      </w:pPr>
    </w:p>
    <w:p w14:paraId="72747C73" w14:textId="77777777" w:rsidR="00175FB5" w:rsidRDefault="00175FB5" w:rsidP="00175FB5">
      <w:pPr>
        <w:rPr>
          <w:color w:val="37474F"/>
          <w:sz w:val="28"/>
          <w:szCs w:val="28"/>
          <w:shd w:val="clear" w:color="auto" w:fill="FFFFFF"/>
        </w:rPr>
      </w:pPr>
    </w:p>
    <w:p w14:paraId="79D7353F" w14:textId="77777777" w:rsidR="00175FB5" w:rsidRDefault="00175FB5" w:rsidP="00175FB5">
      <w:pPr>
        <w:ind w:firstLine="420"/>
        <w:rPr>
          <w:b/>
          <w:bCs/>
          <w:color w:val="37474F"/>
          <w:sz w:val="28"/>
          <w:szCs w:val="28"/>
          <w:shd w:val="clear" w:color="auto" w:fill="FFFFFF"/>
        </w:rPr>
      </w:pPr>
      <w:r>
        <w:rPr>
          <w:b/>
          <w:bCs/>
          <w:color w:val="37474F"/>
          <w:sz w:val="28"/>
          <w:szCs w:val="28"/>
          <w:shd w:val="clear" w:color="auto" w:fill="FFFFFF"/>
        </w:rPr>
        <w:t xml:space="preserve"> </w:t>
      </w:r>
    </w:p>
    <w:p w14:paraId="50229A4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After Java 8 :</w:t>
      </w:r>
    </w:p>
    <w:p w14:paraId="5A84D73A" w14:textId="2010F4DF"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3CDD962B" wp14:editId="13618AA7">
            <wp:extent cx="3803650" cy="828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0" cy="828040"/>
                    </a:xfrm>
                    <a:prstGeom prst="rect">
                      <a:avLst/>
                    </a:prstGeom>
                    <a:noFill/>
                    <a:ln>
                      <a:noFill/>
                    </a:ln>
                  </pic:spPr>
                </pic:pic>
              </a:graphicData>
            </a:graphic>
          </wp:inline>
        </w:drawing>
      </w:r>
      <w:r>
        <w:rPr>
          <w:b/>
          <w:bCs/>
          <w:color w:val="37474F"/>
          <w:sz w:val="28"/>
          <w:szCs w:val="28"/>
          <w:shd w:val="clear" w:color="auto" w:fill="FFFFFF"/>
        </w:rPr>
        <w:t xml:space="preserve"> </w:t>
      </w:r>
    </w:p>
    <w:p w14:paraId="3541B293"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346C7776" w14:textId="77777777" w:rsidR="00175FB5" w:rsidRDefault="00175FB5" w:rsidP="00175FB5">
      <w:pPr>
        <w:rPr>
          <w:color w:val="37474F"/>
          <w:sz w:val="28"/>
          <w:szCs w:val="28"/>
          <w:shd w:val="clear" w:color="auto" w:fill="FFFFFF"/>
        </w:rPr>
      </w:pPr>
    </w:p>
    <w:p w14:paraId="402FBD56" w14:textId="77777777" w:rsidR="00175FB5" w:rsidRDefault="00175FB5" w:rsidP="00175FB5">
      <w:pPr>
        <w:rPr>
          <w:color w:val="37474F"/>
          <w:sz w:val="28"/>
          <w:szCs w:val="28"/>
          <w:shd w:val="clear" w:color="auto" w:fill="FFFFFF"/>
        </w:rPr>
      </w:pPr>
      <w:r>
        <w:rPr>
          <w:color w:val="37474F"/>
          <w:sz w:val="28"/>
          <w:szCs w:val="28"/>
          <w:shd w:val="clear" w:color="auto" w:fill="FFFFFF"/>
        </w:rPr>
        <w:t>So all the bulky boiler plate code is reduced after Java 8 .</w:t>
      </w:r>
    </w:p>
    <w:p w14:paraId="027F736C" w14:textId="77777777" w:rsidR="00175FB5" w:rsidRDefault="00175FB5" w:rsidP="00175FB5">
      <w:pPr>
        <w:rPr>
          <w:color w:val="37474F"/>
          <w:sz w:val="28"/>
          <w:szCs w:val="28"/>
          <w:shd w:val="clear" w:color="auto" w:fill="FFFFFF"/>
        </w:rPr>
      </w:pPr>
    </w:p>
    <w:p w14:paraId="6E7BAE47" w14:textId="77777777" w:rsidR="00175FB5" w:rsidRDefault="00175FB5" w:rsidP="00175FB5">
      <w:pPr>
        <w:rPr>
          <w:color w:val="37474F"/>
          <w:sz w:val="28"/>
          <w:szCs w:val="28"/>
          <w:shd w:val="clear" w:color="auto" w:fill="FFFFFF"/>
        </w:rPr>
      </w:pPr>
    </w:p>
    <w:p w14:paraId="19D9D4E8" w14:textId="77777777" w:rsidR="00175FB5" w:rsidRDefault="00175FB5" w:rsidP="00175FB5">
      <w:pPr>
        <w:rPr>
          <w:color w:val="37474F"/>
          <w:sz w:val="28"/>
          <w:szCs w:val="28"/>
          <w:shd w:val="clear" w:color="auto" w:fill="FFFFFF"/>
        </w:rPr>
      </w:pPr>
    </w:p>
    <w:p w14:paraId="54C97D1B" w14:textId="77777777" w:rsidR="00175FB5" w:rsidRDefault="00175FB5" w:rsidP="00175FB5">
      <w:pPr>
        <w:rPr>
          <w:color w:val="37474F"/>
          <w:sz w:val="28"/>
          <w:szCs w:val="28"/>
          <w:shd w:val="clear" w:color="auto" w:fill="FFFFFF"/>
        </w:rPr>
      </w:pPr>
    </w:p>
    <w:p w14:paraId="50D150D2" w14:textId="77777777" w:rsidR="00175FB5" w:rsidRDefault="00175FB5" w:rsidP="00175FB5">
      <w:pPr>
        <w:rPr>
          <w:color w:val="37474F"/>
          <w:sz w:val="28"/>
          <w:szCs w:val="28"/>
          <w:shd w:val="clear" w:color="auto" w:fill="FFFFFF"/>
        </w:rPr>
      </w:pPr>
    </w:p>
    <w:p w14:paraId="0916643B" w14:textId="77777777" w:rsidR="00175FB5" w:rsidRDefault="00175FB5" w:rsidP="00175FB5">
      <w:pPr>
        <w:rPr>
          <w:color w:val="37474F"/>
          <w:sz w:val="28"/>
          <w:szCs w:val="28"/>
          <w:shd w:val="clear" w:color="auto" w:fill="FFFFFF"/>
        </w:rPr>
      </w:pPr>
    </w:p>
    <w:p w14:paraId="3B0FDA0A" w14:textId="77777777" w:rsidR="00175FB5" w:rsidRDefault="00175FB5" w:rsidP="00175FB5">
      <w:pPr>
        <w:rPr>
          <w:color w:val="37474F"/>
          <w:sz w:val="28"/>
          <w:szCs w:val="28"/>
          <w:shd w:val="clear" w:color="auto" w:fill="FFFFFF"/>
        </w:rPr>
      </w:pPr>
      <w:r>
        <w:rPr>
          <w:b/>
          <w:bCs/>
          <w:color w:val="37474F"/>
          <w:sz w:val="28"/>
          <w:szCs w:val="28"/>
          <w:shd w:val="clear" w:color="auto" w:fill="FFFFFF"/>
        </w:rPr>
        <w:t>Functional Interface :</w:t>
      </w:r>
    </w:p>
    <w:p w14:paraId="6A2C8AB8" w14:textId="77777777" w:rsidR="00175FB5" w:rsidRDefault="00175FB5" w:rsidP="00175FB5">
      <w:pPr>
        <w:rPr>
          <w:color w:val="37474F"/>
          <w:sz w:val="28"/>
          <w:szCs w:val="28"/>
          <w:shd w:val="clear" w:color="auto" w:fill="FFFFFF"/>
        </w:rPr>
      </w:pPr>
    </w:p>
    <w:p w14:paraId="3A7F67D5" w14:textId="77777777" w:rsidR="004961C3" w:rsidRDefault="00175FB5" w:rsidP="00175FB5">
      <w:pPr>
        <w:rPr>
          <w:color w:val="37474F"/>
          <w:sz w:val="28"/>
          <w:szCs w:val="28"/>
          <w:shd w:val="clear" w:color="auto" w:fill="FFFFFF"/>
        </w:rPr>
      </w:pPr>
      <w:r>
        <w:rPr>
          <w:color w:val="37474F"/>
          <w:sz w:val="28"/>
          <w:szCs w:val="28"/>
          <w:shd w:val="clear" w:color="auto" w:fill="FFFFFF"/>
        </w:rPr>
        <w:t xml:space="preserve">   </w:t>
      </w:r>
      <w:r w:rsidRPr="00CA5EDF">
        <w:rPr>
          <w:color w:val="37474F"/>
          <w:sz w:val="28"/>
          <w:szCs w:val="28"/>
          <w:highlight w:val="yellow"/>
          <w:shd w:val="clear" w:color="auto" w:fill="FFFFFF"/>
        </w:rPr>
        <w:t>An Interface with exactly one abstract method is called Functional Interface</w:t>
      </w:r>
      <w:r>
        <w:rPr>
          <w:color w:val="37474F"/>
          <w:sz w:val="28"/>
          <w:szCs w:val="28"/>
          <w:shd w:val="clear" w:color="auto" w:fill="FFFFFF"/>
        </w:rPr>
        <w:t>.</w:t>
      </w:r>
      <w:r w:rsidR="00B935EF">
        <w:rPr>
          <w:color w:val="37474F"/>
          <w:sz w:val="28"/>
          <w:szCs w:val="28"/>
          <w:shd w:val="clear" w:color="auto" w:fill="FFFFFF"/>
        </w:rPr>
        <w:t xml:space="preserve"> </w:t>
      </w:r>
      <w:r w:rsidR="00B935EF" w:rsidRPr="00B935EF">
        <w:rPr>
          <w:color w:val="37474F"/>
          <w:sz w:val="28"/>
          <w:szCs w:val="28"/>
          <w:shd w:val="clear" w:color="auto" w:fill="FFFFFF"/>
        </w:rPr>
        <w:t>A functional interface has only one abstract method but it can have multiple default methods.</w:t>
      </w:r>
      <w:r w:rsidR="004961C3">
        <w:rPr>
          <w:color w:val="37474F"/>
          <w:sz w:val="28"/>
          <w:szCs w:val="28"/>
          <w:shd w:val="clear" w:color="auto" w:fill="FFFFFF"/>
        </w:rPr>
        <w:t xml:space="preserve"> </w:t>
      </w:r>
    </w:p>
    <w:p w14:paraId="49D2B3EC" w14:textId="183EC104" w:rsidR="00175FB5" w:rsidRDefault="004961C3" w:rsidP="00175FB5">
      <w:pPr>
        <w:rPr>
          <w:color w:val="37474F"/>
          <w:sz w:val="28"/>
          <w:szCs w:val="28"/>
          <w:shd w:val="clear" w:color="auto" w:fill="FFFFFF"/>
        </w:rPr>
      </w:pPr>
      <w:r w:rsidRPr="00CA5EDF">
        <w:rPr>
          <w:color w:val="37474F"/>
          <w:sz w:val="28"/>
          <w:szCs w:val="28"/>
          <w:highlight w:val="yellow"/>
          <w:shd w:val="clear" w:color="auto" w:fill="FFFFFF"/>
        </w:rPr>
        <w:t>A marker interface is an interface that has no methods or constants inside it.</w:t>
      </w:r>
      <w:r w:rsidRPr="004961C3">
        <w:rPr>
          <w:color w:val="37474F"/>
          <w:sz w:val="28"/>
          <w:szCs w:val="28"/>
          <w:shd w:val="clear" w:color="auto" w:fill="FFFFFF"/>
        </w:rPr>
        <w:t xml:space="preserve"> It provides run-time type information about objects, so the compiler and JVM have additional information about the object.</w:t>
      </w:r>
    </w:p>
    <w:p w14:paraId="334D40F9" w14:textId="77777777" w:rsidR="00175FB5" w:rsidRDefault="00175FB5" w:rsidP="00175FB5">
      <w:pPr>
        <w:rPr>
          <w:color w:val="37474F"/>
          <w:sz w:val="28"/>
          <w:szCs w:val="28"/>
          <w:shd w:val="clear" w:color="auto" w:fill="FFFFFF"/>
        </w:rPr>
      </w:pPr>
    </w:p>
    <w:p w14:paraId="35C25AF0" w14:textId="77777777" w:rsidR="00175FB5" w:rsidRDefault="00175FB5" w:rsidP="00175FB5">
      <w:pPr>
        <w:rPr>
          <w:color w:val="37474F"/>
          <w:sz w:val="28"/>
          <w:szCs w:val="28"/>
          <w:shd w:val="clear" w:color="auto" w:fill="FFFFFF"/>
        </w:rPr>
      </w:pPr>
      <w:r>
        <w:rPr>
          <w:color w:val="37474F"/>
          <w:sz w:val="28"/>
          <w:szCs w:val="28"/>
          <w:shd w:val="clear" w:color="auto" w:fill="FFFFFF"/>
        </w:rPr>
        <w:t>@Functional Interface annotation is added so that we can mark an interface as functional interface.</w:t>
      </w:r>
    </w:p>
    <w:p w14:paraId="7C2771CA" w14:textId="77777777" w:rsidR="00175FB5" w:rsidRDefault="00175FB5" w:rsidP="00175FB5">
      <w:pPr>
        <w:rPr>
          <w:color w:val="37474F"/>
          <w:sz w:val="28"/>
          <w:szCs w:val="28"/>
          <w:shd w:val="clear" w:color="auto" w:fill="FFFFFF"/>
        </w:rPr>
      </w:pPr>
    </w:p>
    <w:p w14:paraId="104552F7" w14:textId="77777777" w:rsidR="00175FB5" w:rsidRDefault="00175FB5" w:rsidP="00175FB5">
      <w:pPr>
        <w:rPr>
          <w:color w:val="37474F"/>
          <w:sz w:val="28"/>
          <w:szCs w:val="28"/>
          <w:shd w:val="clear" w:color="auto" w:fill="FFFFFF"/>
        </w:rPr>
      </w:pPr>
      <w:r w:rsidRPr="00CA5EDF">
        <w:rPr>
          <w:color w:val="37474F"/>
          <w:sz w:val="28"/>
          <w:szCs w:val="28"/>
          <w:highlight w:val="yellow"/>
          <w:shd w:val="clear" w:color="auto" w:fill="FFFFFF"/>
        </w:rPr>
        <w:t>Java 8 has defined a lot of functional interfaces in java.util.function package.</w:t>
      </w:r>
    </w:p>
    <w:p w14:paraId="4E8C7584" w14:textId="77777777" w:rsidR="00175FB5" w:rsidRDefault="00175FB5" w:rsidP="00175FB5">
      <w:pPr>
        <w:rPr>
          <w:color w:val="37474F"/>
          <w:sz w:val="28"/>
          <w:szCs w:val="28"/>
          <w:shd w:val="clear" w:color="auto" w:fill="FFFFFF"/>
        </w:rPr>
      </w:pPr>
      <w:r>
        <w:rPr>
          <w:color w:val="37474F"/>
          <w:sz w:val="28"/>
          <w:szCs w:val="28"/>
          <w:shd w:val="clear" w:color="auto" w:fill="FFFFFF"/>
        </w:rPr>
        <w:t>Some of the useful java 8 functional interfaces are:</w:t>
      </w:r>
    </w:p>
    <w:p w14:paraId="7D853419" w14:textId="77777777" w:rsidR="00175FB5" w:rsidRDefault="00175FB5" w:rsidP="00175FB5">
      <w:pPr>
        <w:rPr>
          <w:color w:val="37474F"/>
          <w:sz w:val="28"/>
          <w:szCs w:val="28"/>
          <w:shd w:val="clear" w:color="auto" w:fill="FFFFFF"/>
        </w:rPr>
      </w:pPr>
    </w:p>
    <w:p w14:paraId="7A2C998A"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Consumer</w:t>
      </w:r>
    </w:p>
    <w:p w14:paraId="1C0B4A15"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Function</w:t>
      </w:r>
    </w:p>
    <w:p w14:paraId="7825C059"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Predicate</w:t>
      </w:r>
    </w:p>
    <w:p w14:paraId="5B51036D"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Binary Operator</w:t>
      </w:r>
    </w:p>
    <w:p w14:paraId="4DFD586B" w14:textId="034FEEBE"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Supplier</w:t>
      </w:r>
    </w:p>
    <w:p w14:paraId="2C86A32D" w14:textId="442EB903" w:rsidR="00797973" w:rsidRDefault="00797973" w:rsidP="00797973">
      <w:pPr>
        <w:rPr>
          <w:color w:val="37474F"/>
          <w:sz w:val="28"/>
          <w:szCs w:val="28"/>
          <w:shd w:val="clear" w:color="auto" w:fill="FFFFFF"/>
        </w:rPr>
      </w:pPr>
    </w:p>
    <w:p w14:paraId="1C20CE4A"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Supplier interface</w:t>
      </w:r>
      <w:r w:rsidRPr="00797973">
        <w:rPr>
          <w:color w:val="37474F"/>
          <w:sz w:val="28"/>
          <w:szCs w:val="28"/>
          <w:shd w:val="clear" w:color="auto" w:fill="FFFFFF"/>
        </w:rPr>
        <w:t xml:space="preserve"> represents a function which does not take in any argument but produces a value of type T.</w:t>
      </w:r>
    </w:p>
    <w:p w14:paraId="3196BC62" w14:textId="77777777" w:rsidR="00797973" w:rsidRPr="00797973" w:rsidRDefault="00797973" w:rsidP="00797973">
      <w:pPr>
        <w:rPr>
          <w:color w:val="37474F"/>
          <w:sz w:val="28"/>
          <w:szCs w:val="28"/>
          <w:shd w:val="clear" w:color="auto" w:fill="FFFFFF"/>
        </w:rPr>
      </w:pPr>
      <w:r w:rsidRPr="00797973">
        <w:rPr>
          <w:b/>
          <w:bCs/>
          <w:color w:val="37474F"/>
          <w:sz w:val="28"/>
          <w:szCs w:val="28"/>
          <w:shd w:val="clear" w:color="auto" w:fill="FFFFFF"/>
        </w:rPr>
        <w:t>Consumer interface</w:t>
      </w:r>
      <w:r w:rsidRPr="00797973">
        <w:rPr>
          <w:color w:val="37474F"/>
          <w:sz w:val="28"/>
          <w:szCs w:val="28"/>
          <w:shd w:val="clear" w:color="auto" w:fill="FFFFFF"/>
        </w:rPr>
        <w:t xml:space="preserve"> is a functional interface that represents an function that consumes a value without returning any value. A Java Consumer implementation could be printing out a value, or writing it to a file, or over the network etc.</w:t>
      </w:r>
    </w:p>
    <w:p w14:paraId="4F7C7364" w14:textId="7EC5CAB9" w:rsidR="00797973" w:rsidRDefault="00797973" w:rsidP="00797973">
      <w:pPr>
        <w:rPr>
          <w:color w:val="37474F"/>
          <w:sz w:val="28"/>
          <w:szCs w:val="28"/>
          <w:shd w:val="clear" w:color="auto" w:fill="FFFFFF"/>
        </w:rPr>
      </w:pPr>
      <w:r w:rsidRPr="00797973">
        <w:rPr>
          <w:b/>
          <w:bCs/>
          <w:color w:val="37474F"/>
          <w:sz w:val="28"/>
          <w:szCs w:val="28"/>
          <w:shd w:val="clear" w:color="auto" w:fill="FFFFFF"/>
        </w:rPr>
        <w:t>Predicate interface</w:t>
      </w:r>
      <w:r w:rsidRPr="00797973">
        <w:rPr>
          <w:color w:val="37474F"/>
          <w:sz w:val="28"/>
          <w:szCs w:val="28"/>
          <w:shd w:val="clear" w:color="auto" w:fill="FFFFFF"/>
        </w:rPr>
        <w:t>, java.util.function.Predicate, represents a simple function that takes a single value as parameter, and returns true or false.</w:t>
      </w:r>
    </w:p>
    <w:p w14:paraId="0B35E953" w14:textId="77777777" w:rsidR="00175FB5" w:rsidRDefault="00175FB5" w:rsidP="00175FB5">
      <w:pPr>
        <w:rPr>
          <w:color w:val="37474F"/>
          <w:sz w:val="28"/>
          <w:szCs w:val="28"/>
          <w:shd w:val="clear" w:color="auto" w:fill="FFFFFF"/>
        </w:rPr>
      </w:pPr>
    </w:p>
    <w:p w14:paraId="12C161B6" w14:textId="77777777" w:rsidR="00AA695C" w:rsidRDefault="00AA695C" w:rsidP="00175FB5">
      <w:pPr>
        <w:rPr>
          <w:b/>
          <w:bCs/>
          <w:color w:val="37474F"/>
          <w:sz w:val="28"/>
          <w:szCs w:val="28"/>
          <w:shd w:val="clear" w:color="auto" w:fill="FFFFFF"/>
        </w:rPr>
      </w:pPr>
    </w:p>
    <w:p w14:paraId="452555FC" w14:textId="77777777" w:rsidR="00AA695C" w:rsidRDefault="00AA695C" w:rsidP="00175FB5">
      <w:pPr>
        <w:rPr>
          <w:b/>
          <w:bCs/>
          <w:color w:val="37474F"/>
          <w:sz w:val="28"/>
          <w:szCs w:val="28"/>
          <w:shd w:val="clear" w:color="auto" w:fill="FFFFFF"/>
        </w:rPr>
      </w:pPr>
    </w:p>
    <w:p w14:paraId="46393DFD" w14:textId="77777777" w:rsidR="00AA695C" w:rsidRDefault="00AA695C" w:rsidP="00175FB5">
      <w:pPr>
        <w:rPr>
          <w:b/>
          <w:bCs/>
          <w:color w:val="37474F"/>
          <w:sz w:val="28"/>
          <w:szCs w:val="28"/>
          <w:shd w:val="clear" w:color="auto" w:fill="FFFFFF"/>
        </w:rPr>
      </w:pPr>
    </w:p>
    <w:p w14:paraId="6D77F411" w14:textId="77777777" w:rsidR="00AA695C" w:rsidRDefault="00AA695C" w:rsidP="00175FB5">
      <w:pPr>
        <w:rPr>
          <w:b/>
          <w:bCs/>
          <w:color w:val="37474F"/>
          <w:sz w:val="28"/>
          <w:szCs w:val="28"/>
          <w:shd w:val="clear" w:color="auto" w:fill="FFFFFF"/>
        </w:rPr>
      </w:pPr>
    </w:p>
    <w:p w14:paraId="4A214A56" w14:textId="77777777" w:rsidR="00AA695C" w:rsidRDefault="00AA695C" w:rsidP="00175FB5">
      <w:pPr>
        <w:rPr>
          <w:b/>
          <w:bCs/>
          <w:color w:val="37474F"/>
          <w:sz w:val="28"/>
          <w:szCs w:val="28"/>
          <w:shd w:val="clear" w:color="auto" w:fill="FFFFFF"/>
        </w:rPr>
      </w:pPr>
    </w:p>
    <w:p w14:paraId="43C3D439" w14:textId="77777777" w:rsidR="00AA695C" w:rsidRDefault="00AA695C" w:rsidP="00175FB5">
      <w:pPr>
        <w:rPr>
          <w:b/>
          <w:bCs/>
          <w:color w:val="37474F"/>
          <w:sz w:val="28"/>
          <w:szCs w:val="28"/>
          <w:shd w:val="clear" w:color="auto" w:fill="FFFFFF"/>
        </w:rPr>
      </w:pPr>
    </w:p>
    <w:p w14:paraId="12AE586A" w14:textId="77777777" w:rsidR="00AA695C" w:rsidRDefault="00AA695C" w:rsidP="00175FB5">
      <w:pPr>
        <w:rPr>
          <w:b/>
          <w:bCs/>
          <w:color w:val="37474F"/>
          <w:sz w:val="28"/>
          <w:szCs w:val="28"/>
          <w:shd w:val="clear" w:color="auto" w:fill="FFFFFF"/>
        </w:rPr>
      </w:pPr>
    </w:p>
    <w:p w14:paraId="3DC44041" w14:textId="77777777" w:rsidR="00AA695C" w:rsidRDefault="00AA695C" w:rsidP="00175FB5">
      <w:pPr>
        <w:rPr>
          <w:b/>
          <w:bCs/>
          <w:color w:val="37474F"/>
          <w:sz w:val="28"/>
          <w:szCs w:val="28"/>
          <w:shd w:val="clear" w:color="auto" w:fill="FFFFFF"/>
        </w:rPr>
      </w:pPr>
    </w:p>
    <w:tbl>
      <w:tblPr>
        <w:tblStyle w:val="TableGrid"/>
        <w:tblW w:w="9053" w:type="dxa"/>
        <w:tblLook w:val="04A0" w:firstRow="1" w:lastRow="0" w:firstColumn="1" w:lastColumn="0" w:noHBand="0" w:noVBand="1"/>
      </w:tblPr>
      <w:tblGrid>
        <w:gridCol w:w="1810"/>
        <w:gridCol w:w="1810"/>
        <w:gridCol w:w="1811"/>
        <w:gridCol w:w="1811"/>
        <w:gridCol w:w="1811"/>
      </w:tblGrid>
      <w:tr w:rsidR="00AA695C" w14:paraId="15EA9757" w14:textId="77777777" w:rsidTr="00AA695C">
        <w:trPr>
          <w:trHeight w:val="611"/>
        </w:trPr>
        <w:tc>
          <w:tcPr>
            <w:tcW w:w="1810" w:type="dxa"/>
          </w:tcPr>
          <w:p w14:paraId="29AEF1DB" w14:textId="270F94AF" w:rsidR="00AA695C" w:rsidRDefault="00AA695C" w:rsidP="00175FB5">
            <w:pPr>
              <w:rPr>
                <w:b/>
                <w:bCs/>
                <w:color w:val="37474F"/>
                <w:sz w:val="28"/>
                <w:szCs w:val="28"/>
                <w:shd w:val="clear" w:color="auto" w:fill="FFFFFF"/>
              </w:rPr>
            </w:pPr>
            <w:r>
              <w:rPr>
                <w:b/>
                <w:bCs/>
                <w:color w:val="37474F"/>
                <w:sz w:val="28"/>
                <w:szCs w:val="28"/>
                <w:shd w:val="clear" w:color="auto" w:fill="FFFFFF"/>
              </w:rPr>
              <w:lastRenderedPageBreak/>
              <w:t>Property</w:t>
            </w:r>
          </w:p>
        </w:tc>
        <w:tc>
          <w:tcPr>
            <w:tcW w:w="1810" w:type="dxa"/>
          </w:tcPr>
          <w:p w14:paraId="37811C73" w14:textId="28226F9F" w:rsidR="00AA695C" w:rsidRDefault="00AA695C" w:rsidP="00175FB5">
            <w:pPr>
              <w:rPr>
                <w:b/>
                <w:bCs/>
                <w:color w:val="37474F"/>
                <w:sz w:val="28"/>
                <w:szCs w:val="28"/>
                <w:shd w:val="clear" w:color="auto" w:fill="FFFFFF"/>
              </w:rPr>
            </w:pPr>
            <w:r>
              <w:rPr>
                <w:b/>
                <w:bCs/>
                <w:color w:val="37474F"/>
                <w:sz w:val="28"/>
                <w:szCs w:val="28"/>
                <w:shd w:val="clear" w:color="auto" w:fill="FFFFFF"/>
              </w:rPr>
              <w:t>Predicate</w:t>
            </w:r>
          </w:p>
        </w:tc>
        <w:tc>
          <w:tcPr>
            <w:tcW w:w="1811" w:type="dxa"/>
          </w:tcPr>
          <w:p w14:paraId="6F2D42F6" w14:textId="04764DA7" w:rsidR="00AA695C" w:rsidRDefault="00AA695C" w:rsidP="00175FB5">
            <w:pPr>
              <w:rPr>
                <w:b/>
                <w:bCs/>
                <w:color w:val="37474F"/>
                <w:sz w:val="28"/>
                <w:szCs w:val="28"/>
                <w:shd w:val="clear" w:color="auto" w:fill="FFFFFF"/>
              </w:rPr>
            </w:pPr>
            <w:r>
              <w:rPr>
                <w:b/>
                <w:bCs/>
                <w:color w:val="37474F"/>
                <w:sz w:val="28"/>
                <w:szCs w:val="28"/>
                <w:shd w:val="clear" w:color="auto" w:fill="FFFFFF"/>
              </w:rPr>
              <w:t>Function</w:t>
            </w:r>
          </w:p>
        </w:tc>
        <w:tc>
          <w:tcPr>
            <w:tcW w:w="1811" w:type="dxa"/>
          </w:tcPr>
          <w:p w14:paraId="366ED9BE" w14:textId="7A9EEB40" w:rsidR="00AA695C" w:rsidRDefault="00AA695C" w:rsidP="00175FB5">
            <w:pPr>
              <w:rPr>
                <w:b/>
                <w:bCs/>
                <w:color w:val="37474F"/>
                <w:sz w:val="28"/>
                <w:szCs w:val="28"/>
                <w:shd w:val="clear" w:color="auto" w:fill="FFFFFF"/>
              </w:rPr>
            </w:pPr>
            <w:r>
              <w:rPr>
                <w:b/>
                <w:bCs/>
                <w:color w:val="37474F"/>
                <w:sz w:val="28"/>
                <w:szCs w:val="28"/>
                <w:shd w:val="clear" w:color="auto" w:fill="FFFFFF"/>
              </w:rPr>
              <w:t>Consumer</w:t>
            </w:r>
          </w:p>
        </w:tc>
        <w:tc>
          <w:tcPr>
            <w:tcW w:w="1811" w:type="dxa"/>
          </w:tcPr>
          <w:p w14:paraId="55A429F6" w14:textId="1138FD62" w:rsidR="00AA695C" w:rsidRDefault="00AA695C" w:rsidP="00175FB5">
            <w:pPr>
              <w:rPr>
                <w:b/>
                <w:bCs/>
                <w:color w:val="37474F"/>
                <w:sz w:val="28"/>
                <w:szCs w:val="28"/>
                <w:shd w:val="clear" w:color="auto" w:fill="FFFFFF"/>
              </w:rPr>
            </w:pPr>
            <w:r>
              <w:rPr>
                <w:b/>
                <w:bCs/>
                <w:color w:val="37474F"/>
                <w:sz w:val="28"/>
                <w:szCs w:val="28"/>
                <w:shd w:val="clear" w:color="auto" w:fill="FFFFFF"/>
              </w:rPr>
              <w:t>Supplier</w:t>
            </w:r>
          </w:p>
        </w:tc>
      </w:tr>
      <w:tr w:rsidR="00AA695C" w14:paraId="11F14F20" w14:textId="77777777" w:rsidTr="00AA695C">
        <w:trPr>
          <w:trHeight w:val="628"/>
        </w:trPr>
        <w:tc>
          <w:tcPr>
            <w:tcW w:w="1810" w:type="dxa"/>
          </w:tcPr>
          <w:p w14:paraId="63BC9754" w14:textId="6D44A2BE" w:rsidR="00AA695C" w:rsidRPr="00323236" w:rsidRDefault="00AA695C" w:rsidP="00175FB5">
            <w:pPr>
              <w:rPr>
                <w:b/>
                <w:bCs/>
                <w:color w:val="37474F"/>
                <w:sz w:val="20"/>
                <w:shd w:val="clear" w:color="auto" w:fill="FFFFFF"/>
              </w:rPr>
            </w:pPr>
            <w:r w:rsidRPr="00323236">
              <w:rPr>
                <w:b/>
                <w:bCs/>
                <w:color w:val="37474F"/>
                <w:sz w:val="20"/>
                <w:shd w:val="clear" w:color="auto" w:fill="FFFFFF"/>
              </w:rPr>
              <w:t>Purpose</w:t>
            </w:r>
          </w:p>
        </w:tc>
        <w:tc>
          <w:tcPr>
            <w:tcW w:w="1810" w:type="dxa"/>
          </w:tcPr>
          <w:p w14:paraId="55067098" w14:textId="6ACC58FF" w:rsidR="00AA695C" w:rsidRPr="00AA695C" w:rsidRDefault="007026E1" w:rsidP="00175FB5">
            <w:pPr>
              <w:rPr>
                <w:color w:val="37474F"/>
                <w:sz w:val="20"/>
                <w:shd w:val="clear" w:color="auto" w:fill="FFFFFF"/>
              </w:rPr>
            </w:pPr>
            <w:r>
              <w:rPr>
                <w:color w:val="37474F"/>
                <w:sz w:val="20"/>
                <w:shd w:val="clear" w:color="auto" w:fill="FFFFFF"/>
              </w:rPr>
              <w:t>To take some inputs and perform conditional checks.</w:t>
            </w:r>
          </w:p>
        </w:tc>
        <w:tc>
          <w:tcPr>
            <w:tcW w:w="1811" w:type="dxa"/>
          </w:tcPr>
          <w:p w14:paraId="731A5374" w14:textId="7E0ACC91" w:rsidR="00AA695C" w:rsidRDefault="00102DB9" w:rsidP="00175FB5">
            <w:pPr>
              <w:rPr>
                <w:b/>
                <w:bCs/>
                <w:color w:val="37474F"/>
                <w:sz w:val="28"/>
                <w:szCs w:val="28"/>
                <w:shd w:val="clear" w:color="auto" w:fill="FFFFFF"/>
              </w:rPr>
            </w:pPr>
            <w:r>
              <w:rPr>
                <w:color w:val="37474F"/>
                <w:sz w:val="20"/>
                <w:shd w:val="clear" w:color="auto" w:fill="FFFFFF"/>
              </w:rPr>
              <w:t>To take some inputs and perform required operation and return result.</w:t>
            </w:r>
          </w:p>
        </w:tc>
        <w:tc>
          <w:tcPr>
            <w:tcW w:w="1811" w:type="dxa"/>
          </w:tcPr>
          <w:p w14:paraId="540079FB" w14:textId="3A5F500B" w:rsidR="00AA695C" w:rsidRPr="00323236" w:rsidRDefault="00323236" w:rsidP="00175FB5">
            <w:pPr>
              <w:rPr>
                <w:color w:val="37474F"/>
                <w:sz w:val="20"/>
                <w:shd w:val="clear" w:color="auto" w:fill="FFFFFF"/>
              </w:rPr>
            </w:pPr>
            <w:r>
              <w:rPr>
                <w:color w:val="37474F"/>
                <w:sz w:val="20"/>
                <w:shd w:val="clear" w:color="auto" w:fill="FFFFFF"/>
              </w:rPr>
              <w:t>To consume some input and perform required operation. It won’t return anything.</w:t>
            </w:r>
          </w:p>
        </w:tc>
        <w:tc>
          <w:tcPr>
            <w:tcW w:w="1811" w:type="dxa"/>
          </w:tcPr>
          <w:p w14:paraId="3154814E" w14:textId="2E36A5BE" w:rsidR="00AA695C" w:rsidRPr="00323236" w:rsidRDefault="00323236" w:rsidP="00175FB5">
            <w:pPr>
              <w:rPr>
                <w:color w:val="37474F"/>
                <w:sz w:val="20"/>
                <w:shd w:val="clear" w:color="auto" w:fill="FFFFFF"/>
              </w:rPr>
            </w:pPr>
            <w:r>
              <w:rPr>
                <w:color w:val="37474F"/>
                <w:sz w:val="20"/>
                <w:shd w:val="clear" w:color="auto" w:fill="FFFFFF"/>
              </w:rPr>
              <w:t>To supply some value based on our requirements.</w:t>
            </w:r>
          </w:p>
        </w:tc>
      </w:tr>
      <w:tr w:rsidR="00AA695C" w14:paraId="3196BA10" w14:textId="77777777" w:rsidTr="00AA695C">
        <w:trPr>
          <w:trHeight w:val="611"/>
        </w:trPr>
        <w:tc>
          <w:tcPr>
            <w:tcW w:w="1810" w:type="dxa"/>
          </w:tcPr>
          <w:p w14:paraId="71754488" w14:textId="4B2D317D" w:rsidR="00AA695C" w:rsidRPr="00323236" w:rsidRDefault="00AA695C" w:rsidP="00175FB5">
            <w:pPr>
              <w:rPr>
                <w:b/>
                <w:bCs/>
                <w:color w:val="37474F"/>
                <w:sz w:val="20"/>
                <w:shd w:val="clear" w:color="auto" w:fill="FFFFFF"/>
              </w:rPr>
            </w:pPr>
            <w:r w:rsidRPr="00323236">
              <w:rPr>
                <w:b/>
                <w:bCs/>
                <w:color w:val="37474F"/>
                <w:sz w:val="20"/>
                <w:shd w:val="clear" w:color="auto" w:fill="FFFFFF"/>
              </w:rPr>
              <w:t>Interface declaration</w:t>
            </w:r>
          </w:p>
        </w:tc>
        <w:tc>
          <w:tcPr>
            <w:tcW w:w="1810" w:type="dxa"/>
          </w:tcPr>
          <w:p w14:paraId="3AD3014E" w14:textId="4CE058E0" w:rsidR="00AA695C" w:rsidRPr="007026E1" w:rsidRDefault="007026E1" w:rsidP="00175FB5">
            <w:pPr>
              <w:rPr>
                <w:color w:val="37474F"/>
                <w:sz w:val="20"/>
                <w:shd w:val="clear" w:color="auto" w:fill="FFFFFF"/>
              </w:rPr>
            </w:pPr>
            <w:r>
              <w:rPr>
                <w:color w:val="37474F"/>
                <w:sz w:val="20"/>
                <w:shd w:val="clear" w:color="auto" w:fill="FFFFFF"/>
              </w:rPr>
              <w:t xml:space="preserve">interface </w:t>
            </w:r>
            <w:r w:rsidR="00102DB9">
              <w:rPr>
                <w:color w:val="37474F"/>
                <w:sz w:val="20"/>
                <w:shd w:val="clear" w:color="auto" w:fill="FFFFFF"/>
              </w:rPr>
              <w:t>P</w:t>
            </w:r>
            <w:r>
              <w:rPr>
                <w:color w:val="37474F"/>
                <w:sz w:val="20"/>
                <w:shd w:val="clear" w:color="auto" w:fill="FFFFFF"/>
              </w:rPr>
              <w:t>redicate&lt;T&gt;{}</w:t>
            </w:r>
          </w:p>
        </w:tc>
        <w:tc>
          <w:tcPr>
            <w:tcW w:w="1811" w:type="dxa"/>
          </w:tcPr>
          <w:p w14:paraId="4BE5D664" w14:textId="0178A83F" w:rsidR="00AA695C" w:rsidRDefault="00102DB9" w:rsidP="00175FB5">
            <w:pPr>
              <w:rPr>
                <w:b/>
                <w:bCs/>
                <w:color w:val="37474F"/>
                <w:sz w:val="28"/>
                <w:szCs w:val="28"/>
                <w:shd w:val="clear" w:color="auto" w:fill="FFFFFF"/>
              </w:rPr>
            </w:pPr>
            <w:r>
              <w:rPr>
                <w:color w:val="37474F"/>
                <w:sz w:val="20"/>
                <w:shd w:val="clear" w:color="auto" w:fill="FFFFFF"/>
              </w:rPr>
              <w:t>interface Function&lt;T,R&gt;{}</w:t>
            </w:r>
          </w:p>
        </w:tc>
        <w:tc>
          <w:tcPr>
            <w:tcW w:w="1811" w:type="dxa"/>
          </w:tcPr>
          <w:p w14:paraId="4B5E97FD" w14:textId="0DE1C746" w:rsidR="00AA695C" w:rsidRDefault="00323236" w:rsidP="00175FB5">
            <w:pPr>
              <w:rPr>
                <w:b/>
                <w:bCs/>
                <w:color w:val="37474F"/>
                <w:sz w:val="28"/>
                <w:szCs w:val="28"/>
                <w:shd w:val="clear" w:color="auto" w:fill="FFFFFF"/>
              </w:rPr>
            </w:pPr>
            <w:r>
              <w:rPr>
                <w:color w:val="37474F"/>
                <w:sz w:val="20"/>
                <w:shd w:val="clear" w:color="auto" w:fill="FFFFFF"/>
              </w:rPr>
              <w:t>interface Consumer&lt;T&gt;{}</w:t>
            </w:r>
          </w:p>
        </w:tc>
        <w:tc>
          <w:tcPr>
            <w:tcW w:w="1811" w:type="dxa"/>
          </w:tcPr>
          <w:p w14:paraId="06F9A0B3" w14:textId="2FDAB5E5" w:rsidR="00AA695C" w:rsidRDefault="00323236" w:rsidP="00175FB5">
            <w:pPr>
              <w:rPr>
                <w:b/>
                <w:bCs/>
                <w:color w:val="37474F"/>
                <w:sz w:val="28"/>
                <w:szCs w:val="28"/>
                <w:shd w:val="clear" w:color="auto" w:fill="FFFFFF"/>
              </w:rPr>
            </w:pPr>
            <w:r>
              <w:rPr>
                <w:color w:val="37474F"/>
                <w:sz w:val="20"/>
                <w:shd w:val="clear" w:color="auto" w:fill="FFFFFF"/>
              </w:rPr>
              <w:t>interface Supplier&lt;R&gt;{}</w:t>
            </w:r>
          </w:p>
        </w:tc>
      </w:tr>
      <w:tr w:rsidR="00AA695C" w14:paraId="3A97A390" w14:textId="77777777" w:rsidTr="00AA695C">
        <w:trPr>
          <w:trHeight w:val="628"/>
        </w:trPr>
        <w:tc>
          <w:tcPr>
            <w:tcW w:w="1810" w:type="dxa"/>
          </w:tcPr>
          <w:p w14:paraId="7E6CB2C7" w14:textId="4AD6E36A" w:rsidR="00AA695C" w:rsidRPr="00323236" w:rsidRDefault="007026E1" w:rsidP="00175FB5">
            <w:pPr>
              <w:rPr>
                <w:b/>
                <w:bCs/>
                <w:color w:val="37474F"/>
                <w:sz w:val="20"/>
                <w:shd w:val="clear" w:color="auto" w:fill="FFFFFF"/>
              </w:rPr>
            </w:pPr>
            <w:r w:rsidRPr="00323236">
              <w:rPr>
                <w:b/>
                <w:bCs/>
                <w:color w:val="37474F"/>
                <w:sz w:val="20"/>
                <w:shd w:val="clear" w:color="auto" w:fill="FFFFFF"/>
              </w:rPr>
              <w:t>Single Abstract method (SAM)</w:t>
            </w:r>
          </w:p>
        </w:tc>
        <w:tc>
          <w:tcPr>
            <w:tcW w:w="1810" w:type="dxa"/>
          </w:tcPr>
          <w:p w14:paraId="2B137AA0" w14:textId="2ADE5010" w:rsidR="00AA695C" w:rsidRPr="007026E1" w:rsidRDefault="007026E1" w:rsidP="00175FB5">
            <w:pPr>
              <w:rPr>
                <w:color w:val="37474F"/>
                <w:sz w:val="20"/>
                <w:shd w:val="clear" w:color="auto" w:fill="FFFFFF"/>
              </w:rPr>
            </w:pPr>
            <w:r>
              <w:rPr>
                <w:color w:val="37474F"/>
                <w:sz w:val="20"/>
                <w:shd w:val="clear" w:color="auto" w:fill="FFFFFF"/>
              </w:rPr>
              <w:t>public Boolean test(T t);</w:t>
            </w:r>
          </w:p>
        </w:tc>
        <w:tc>
          <w:tcPr>
            <w:tcW w:w="1811" w:type="dxa"/>
          </w:tcPr>
          <w:p w14:paraId="25540932" w14:textId="1CF8CF01" w:rsidR="00AA695C" w:rsidRDefault="00102DB9" w:rsidP="00175FB5">
            <w:pPr>
              <w:rPr>
                <w:b/>
                <w:bCs/>
                <w:color w:val="37474F"/>
                <w:sz w:val="28"/>
                <w:szCs w:val="28"/>
                <w:shd w:val="clear" w:color="auto" w:fill="FFFFFF"/>
              </w:rPr>
            </w:pPr>
            <w:r>
              <w:rPr>
                <w:color w:val="37474F"/>
                <w:sz w:val="20"/>
                <w:shd w:val="clear" w:color="auto" w:fill="FFFFFF"/>
              </w:rPr>
              <w:t>public R apply(T t);</w:t>
            </w:r>
          </w:p>
        </w:tc>
        <w:tc>
          <w:tcPr>
            <w:tcW w:w="1811" w:type="dxa"/>
          </w:tcPr>
          <w:p w14:paraId="23F17811" w14:textId="74C8C9EC" w:rsidR="00AA695C" w:rsidRDefault="00323236" w:rsidP="00175FB5">
            <w:pPr>
              <w:rPr>
                <w:b/>
                <w:bCs/>
                <w:color w:val="37474F"/>
                <w:sz w:val="28"/>
                <w:szCs w:val="28"/>
                <w:shd w:val="clear" w:color="auto" w:fill="FFFFFF"/>
              </w:rPr>
            </w:pPr>
            <w:r>
              <w:rPr>
                <w:color w:val="37474F"/>
                <w:sz w:val="20"/>
                <w:shd w:val="clear" w:color="auto" w:fill="FFFFFF"/>
              </w:rPr>
              <w:t>public void accept(T t);</w:t>
            </w:r>
          </w:p>
        </w:tc>
        <w:tc>
          <w:tcPr>
            <w:tcW w:w="1811" w:type="dxa"/>
          </w:tcPr>
          <w:p w14:paraId="0197E0CC" w14:textId="09CAAF3F" w:rsidR="00AA695C" w:rsidRDefault="00323236" w:rsidP="00175FB5">
            <w:pPr>
              <w:rPr>
                <w:b/>
                <w:bCs/>
                <w:color w:val="37474F"/>
                <w:sz w:val="28"/>
                <w:szCs w:val="28"/>
                <w:shd w:val="clear" w:color="auto" w:fill="FFFFFF"/>
              </w:rPr>
            </w:pPr>
            <w:r>
              <w:rPr>
                <w:color w:val="37474F"/>
                <w:sz w:val="20"/>
                <w:shd w:val="clear" w:color="auto" w:fill="FFFFFF"/>
              </w:rPr>
              <w:t>Public R get();</w:t>
            </w:r>
          </w:p>
        </w:tc>
      </w:tr>
      <w:tr w:rsidR="00AA695C" w14:paraId="250A872F" w14:textId="77777777" w:rsidTr="00AA695C">
        <w:trPr>
          <w:trHeight w:val="611"/>
        </w:trPr>
        <w:tc>
          <w:tcPr>
            <w:tcW w:w="1810" w:type="dxa"/>
          </w:tcPr>
          <w:p w14:paraId="666AA0A8" w14:textId="35C4764D" w:rsidR="00AA695C" w:rsidRPr="00323236" w:rsidRDefault="007026E1" w:rsidP="00175FB5">
            <w:pPr>
              <w:rPr>
                <w:b/>
                <w:bCs/>
                <w:color w:val="37474F"/>
                <w:sz w:val="20"/>
                <w:shd w:val="clear" w:color="auto" w:fill="FFFFFF"/>
              </w:rPr>
            </w:pPr>
            <w:r w:rsidRPr="00323236">
              <w:rPr>
                <w:b/>
                <w:bCs/>
                <w:color w:val="37474F"/>
                <w:sz w:val="20"/>
                <w:shd w:val="clear" w:color="auto" w:fill="FFFFFF"/>
              </w:rPr>
              <w:t>Default methods</w:t>
            </w:r>
          </w:p>
        </w:tc>
        <w:tc>
          <w:tcPr>
            <w:tcW w:w="1810" w:type="dxa"/>
          </w:tcPr>
          <w:p w14:paraId="23A22E11" w14:textId="7E15B8A8" w:rsidR="00AA695C" w:rsidRPr="007026E1" w:rsidRDefault="007026E1" w:rsidP="00175FB5">
            <w:pPr>
              <w:rPr>
                <w:color w:val="37474F"/>
                <w:sz w:val="20"/>
                <w:shd w:val="clear" w:color="auto" w:fill="FFFFFF"/>
              </w:rPr>
            </w:pPr>
            <w:r>
              <w:rPr>
                <w:color w:val="37474F"/>
                <w:sz w:val="20"/>
                <w:shd w:val="clear" w:color="auto" w:fill="FFFFFF"/>
              </w:rPr>
              <w:t>and(), or(), negate()</w:t>
            </w:r>
          </w:p>
        </w:tc>
        <w:tc>
          <w:tcPr>
            <w:tcW w:w="1811" w:type="dxa"/>
          </w:tcPr>
          <w:p w14:paraId="1FCDFE45" w14:textId="781FF744" w:rsidR="00AA695C" w:rsidRDefault="00102DB9" w:rsidP="00175FB5">
            <w:pPr>
              <w:rPr>
                <w:b/>
                <w:bCs/>
                <w:color w:val="37474F"/>
                <w:sz w:val="28"/>
                <w:szCs w:val="28"/>
                <w:shd w:val="clear" w:color="auto" w:fill="FFFFFF"/>
              </w:rPr>
            </w:pPr>
            <w:r>
              <w:rPr>
                <w:color w:val="37474F"/>
                <w:sz w:val="20"/>
                <w:shd w:val="clear" w:color="auto" w:fill="FFFFFF"/>
              </w:rPr>
              <w:t>andThen(), compose()</w:t>
            </w:r>
          </w:p>
        </w:tc>
        <w:tc>
          <w:tcPr>
            <w:tcW w:w="1811" w:type="dxa"/>
          </w:tcPr>
          <w:p w14:paraId="3CA06A78" w14:textId="665376AA" w:rsidR="00AA695C" w:rsidRDefault="00323236" w:rsidP="00175FB5">
            <w:pPr>
              <w:rPr>
                <w:b/>
                <w:bCs/>
                <w:color w:val="37474F"/>
                <w:sz w:val="28"/>
                <w:szCs w:val="28"/>
                <w:shd w:val="clear" w:color="auto" w:fill="FFFFFF"/>
              </w:rPr>
            </w:pPr>
            <w:r>
              <w:rPr>
                <w:color w:val="37474F"/>
                <w:sz w:val="20"/>
                <w:shd w:val="clear" w:color="auto" w:fill="FFFFFF"/>
              </w:rPr>
              <w:t>andThen()</w:t>
            </w:r>
          </w:p>
        </w:tc>
        <w:tc>
          <w:tcPr>
            <w:tcW w:w="1811" w:type="dxa"/>
          </w:tcPr>
          <w:p w14:paraId="7121496B" w14:textId="10C81CF8"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r w:rsidR="00AA695C" w14:paraId="4C60F6B0" w14:textId="77777777" w:rsidTr="00AA695C">
        <w:trPr>
          <w:trHeight w:val="628"/>
        </w:trPr>
        <w:tc>
          <w:tcPr>
            <w:tcW w:w="1810" w:type="dxa"/>
          </w:tcPr>
          <w:p w14:paraId="1FF0CC8D" w14:textId="65D6486C" w:rsidR="00AA695C" w:rsidRPr="00323236" w:rsidRDefault="007026E1" w:rsidP="00175FB5">
            <w:pPr>
              <w:rPr>
                <w:b/>
                <w:bCs/>
                <w:color w:val="37474F"/>
                <w:sz w:val="20"/>
                <w:shd w:val="clear" w:color="auto" w:fill="FFFFFF"/>
              </w:rPr>
            </w:pPr>
            <w:r w:rsidRPr="00323236">
              <w:rPr>
                <w:b/>
                <w:bCs/>
                <w:color w:val="37474F"/>
                <w:sz w:val="20"/>
                <w:shd w:val="clear" w:color="auto" w:fill="FFFFFF"/>
              </w:rPr>
              <w:t>Static methods</w:t>
            </w:r>
          </w:p>
        </w:tc>
        <w:tc>
          <w:tcPr>
            <w:tcW w:w="1810" w:type="dxa"/>
          </w:tcPr>
          <w:p w14:paraId="73E3F2B8" w14:textId="3948E8FF" w:rsidR="00AA695C" w:rsidRPr="007026E1" w:rsidRDefault="007026E1" w:rsidP="00175FB5">
            <w:pPr>
              <w:rPr>
                <w:color w:val="37474F"/>
                <w:sz w:val="20"/>
                <w:shd w:val="clear" w:color="auto" w:fill="FFFFFF"/>
              </w:rPr>
            </w:pPr>
            <w:r>
              <w:rPr>
                <w:color w:val="37474F"/>
                <w:sz w:val="20"/>
                <w:shd w:val="clear" w:color="auto" w:fill="FFFFFF"/>
              </w:rPr>
              <w:t>isEqual()</w:t>
            </w:r>
          </w:p>
        </w:tc>
        <w:tc>
          <w:tcPr>
            <w:tcW w:w="1811" w:type="dxa"/>
          </w:tcPr>
          <w:p w14:paraId="0AE37136" w14:textId="4A323844" w:rsidR="00AA695C" w:rsidRDefault="00102DB9" w:rsidP="00175FB5">
            <w:pPr>
              <w:rPr>
                <w:b/>
                <w:bCs/>
                <w:color w:val="37474F"/>
                <w:sz w:val="28"/>
                <w:szCs w:val="28"/>
                <w:shd w:val="clear" w:color="auto" w:fill="FFFFFF"/>
              </w:rPr>
            </w:pPr>
            <w:r>
              <w:rPr>
                <w:color w:val="37474F"/>
                <w:sz w:val="20"/>
                <w:shd w:val="clear" w:color="auto" w:fill="FFFFFF"/>
              </w:rPr>
              <w:t>identity()</w:t>
            </w:r>
          </w:p>
        </w:tc>
        <w:tc>
          <w:tcPr>
            <w:tcW w:w="1811" w:type="dxa"/>
          </w:tcPr>
          <w:p w14:paraId="527ADB8A" w14:textId="398ECAA2"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c>
          <w:tcPr>
            <w:tcW w:w="1811" w:type="dxa"/>
          </w:tcPr>
          <w:p w14:paraId="4E451C71" w14:textId="76852846" w:rsidR="00AA695C" w:rsidRDefault="00323236" w:rsidP="00175FB5">
            <w:pPr>
              <w:rPr>
                <w:b/>
                <w:bCs/>
                <w:color w:val="37474F"/>
                <w:sz w:val="28"/>
                <w:szCs w:val="28"/>
                <w:shd w:val="clear" w:color="auto" w:fill="FFFFFF"/>
              </w:rPr>
            </w:pPr>
            <w:r>
              <w:rPr>
                <w:b/>
                <w:bCs/>
                <w:color w:val="37474F"/>
                <w:sz w:val="28"/>
                <w:szCs w:val="28"/>
                <w:shd w:val="clear" w:color="auto" w:fill="FFFFFF"/>
              </w:rPr>
              <w:t xml:space="preserve">        -</w:t>
            </w:r>
          </w:p>
        </w:tc>
      </w:tr>
    </w:tbl>
    <w:p w14:paraId="6B8CB76B" w14:textId="10657949" w:rsidR="00AA695C" w:rsidRDefault="00AA695C" w:rsidP="00175FB5">
      <w:pPr>
        <w:rPr>
          <w:b/>
          <w:bCs/>
          <w:color w:val="37474F"/>
          <w:sz w:val="28"/>
          <w:szCs w:val="28"/>
          <w:shd w:val="clear" w:color="auto" w:fill="FFFFFF"/>
        </w:rPr>
      </w:pPr>
    </w:p>
    <w:p w14:paraId="1FEAB146" w14:textId="77777777" w:rsidR="00AA695C" w:rsidRDefault="00AA695C" w:rsidP="00175FB5">
      <w:pPr>
        <w:rPr>
          <w:b/>
          <w:bCs/>
          <w:color w:val="37474F"/>
          <w:sz w:val="28"/>
          <w:szCs w:val="28"/>
          <w:shd w:val="clear" w:color="auto" w:fill="FFFFFF"/>
        </w:rPr>
      </w:pPr>
    </w:p>
    <w:p w14:paraId="2E44D092" w14:textId="2CE1BFED" w:rsidR="00175FB5" w:rsidRDefault="00175FB5" w:rsidP="00175FB5">
      <w:pPr>
        <w:rPr>
          <w:b/>
          <w:bCs/>
          <w:color w:val="37474F"/>
          <w:sz w:val="28"/>
          <w:szCs w:val="28"/>
          <w:shd w:val="clear" w:color="auto" w:fill="FFFFFF"/>
        </w:rPr>
      </w:pPr>
      <w:r>
        <w:rPr>
          <w:b/>
          <w:bCs/>
          <w:color w:val="37474F"/>
          <w:sz w:val="28"/>
          <w:szCs w:val="28"/>
          <w:shd w:val="clear" w:color="auto" w:fill="FFFFFF"/>
        </w:rPr>
        <w:t>Lambda Expression:</w:t>
      </w:r>
    </w:p>
    <w:p w14:paraId="21024C74" w14:textId="77777777" w:rsidR="00175FB5" w:rsidRDefault="00175FB5" w:rsidP="00175FB5">
      <w:pPr>
        <w:rPr>
          <w:b/>
          <w:bCs/>
          <w:color w:val="37474F"/>
          <w:sz w:val="28"/>
          <w:szCs w:val="28"/>
          <w:shd w:val="clear" w:color="auto" w:fill="FFFFFF"/>
        </w:rPr>
      </w:pPr>
    </w:p>
    <w:p w14:paraId="703BC8B1" w14:textId="481A9791" w:rsidR="00175FB5" w:rsidRDefault="00175FB5" w:rsidP="00175FB5">
      <w:pPr>
        <w:rPr>
          <w:color w:val="37474F"/>
          <w:sz w:val="28"/>
          <w:szCs w:val="28"/>
          <w:shd w:val="clear" w:color="auto" w:fill="FFFFFF"/>
        </w:rPr>
      </w:pPr>
      <w:r>
        <w:rPr>
          <w:color w:val="37474F"/>
          <w:sz w:val="28"/>
          <w:szCs w:val="28"/>
          <w:shd w:val="clear" w:color="auto" w:fill="FFFFFF"/>
        </w:rPr>
        <w:t xml:space="preserve">In very simple terms, </w:t>
      </w:r>
      <w:r w:rsidRPr="004D7C2B">
        <w:rPr>
          <w:color w:val="37474F"/>
          <w:sz w:val="28"/>
          <w:szCs w:val="28"/>
          <w:highlight w:val="yellow"/>
          <w:shd w:val="clear" w:color="auto" w:fill="FFFFFF"/>
        </w:rPr>
        <w:t>a lambda expression is a function that can be refer and passed around a</w:t>
      </w:r>
      <w:r w:rsidR="00686DA9" w:rsidRPr="004D7C2B">
        <w:rPr>
          <w:color w:val="37474F"/>
          <w:sz w:val="28"/>
          <w:szCs w:val="28"/>
          <w:highlight w:val="yellow"/>
          <w:shd w:val="clear" w:color="auto" w:fill="FFFFFF"/>
        </w:rPr>
        <w:t>n</w:t>
      </w:r>
      <w:r w:rsidRPr="004D7C2B">
        <w:rPr>
          <w:color w:val="37474F"/>
          <w:sz w:val="28"/>
          <w:szCs w:val="28"/>
          <w:highlight w:val="yellow"/>
          <w:shd w:val="clear" w:color="auto" w:fill="FFFFFF"/>
        </w:rPr>
        <w:t xml:space="preserve"> object.</w:t>
      </w:r>
    </w:p>
    <w:p w14:paraId="408F243D" w14:textId="77777777" w:rsidR="00175FB5" w:rsidRDefault="00175FB5" w:rsidP="00175FB5">
      <w:pPr>
        <w:rPr>
          <w:color w:val="37474F"/>
          <w:sz w:val="28"/>
          <w:szCs w:val="28"/>
          <w:shd w:val="clear" w:color="auto" w:fill="FFFFFF"/>
        </w:rPr>
      </w:pPr>
    </w:p>
    <w:p w14:paraId="4E6E0E67" w14:textId="77777777" w:rsidR="00175FB5" w:rsidRDefault="00175FB5" w:rsidP="00175FB5">
      <w:pPr>
        <w:rPr>
          <w:color w:val="37474F"/>
          <w:sz w:val="28"/>
          <w:szCs w:val="28"/>
          <w:shd w:val="clear" w:color="auto" w:fill="FFFFFF"/>
        </w:rPr>
      </w:pPr>
      <w:r>
        <w:rPr>
          <w:color w:val="37474F"/>
          <w:sz w:val="28"/>
          <w:szCs w:val="28"/>
          <w:shd w:val="clear" w:color="auto" w:fill="FFFFFF"/>
        </w:rPr>
        <w:t>The Lambda Expression is used to provide the implementation of Functional interface . It saves a lot of code. In case of lambda expression we don't need to define the method again for providing the implementation.</w:t>
      </w:r>
    </w:p>
    <w:p w14:paraId="6F2B61E0" w14:textId="77777777" w:rsidR="00175FB5" w:rsidRDefault="00175FB5" w:rsidP="00175FB5">
      <w:pPr>
        <w:rPr>
          <w:color w:val="37474F"/>
          <w:sz w:val="28"/>
          <w:szCs w:val="28"/>
          <w:shd w:val="clear" w:color="auto" w:fill="FFFFFF"/>
        </w:rPr>
      </w:pPr>
    </w:p>
    <w:p w14:paraId="6E56D41F" w14:textId="77777777" w:rsidR="00175FB5" w:rsidRDefault="00175FB5" w:rsidP="00175FB5">
      <w:pPr>
        <w:rPr>
          <w:color w:val="37474F"/>
          <w:sz w:val="28"/>
          <w:szCs w:val="28"/>
          <w:shd w:val="clear" w:color="auto" w:fill="FFFFFF"/>
        </w:rPr>
      </w:pPr>
      <w:r>
        <w:rPr>
          <w:color w:val="37474F"/>
          <w:sz w:val="28"/>
          <w:szCs w:val="28"/>
          <w:shd w:val="clear" w:color="auto" w:fill="FFFFFF"/>
        </w:rPr>
        <w:t>Using Lambda Expression we can create instance of a functional interface using lambda expression rather than using anonymous class.</w:t>
      </w:r>
    </w:p>
    <w:p w14:paraId="14148BF2" w14:textId="77777777" w:rsidR="00175FB5" w:rsidRDefault="00175FB5" w:rsidP="00175FB5">
      <w:pPr>
        <w:rPr>
          <w:color w:val="37474F"/>
          <w:sz w:val="28"/>
          <w:szCs w:val="28"/>
          <w:shd w:val="clear" w:color="auto" w:fill="FFFFFF"/>
        </w:rPr>
      </w:pPr>
    </w:p>
    <w:p w14:paraId="73497EE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Why do we need Lambda Expression?</w:t>
      </w:r>
    </w:p>
    <w:p w14:paraId="65975D41" w14:textId="77777777" w:rsidR="00175FB5" w:rsidRDefault="00175FB5" w:rsidP="00175FB5">
      <w:pPr>
        <w:rPr>
          <w:color w:val="37474F"/>
          <w:sz w:val="28"/>
          <w:szCs w:val="28"/>
          <w:shd w:val="clear" w:color="auto" w:fill="FFFFFF"/>
        </w:rPr>
      </w:pPr>
    </w:p>
    <w:p w14:paraId="7AE17CEC"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Reduced lines of code.</w:t>
      </w:r>
    </w:p>
    <w:p w14:paraId="378262AB" w14:textId="77777777" w:rsidR="00175FB5" w:rsidRDefault="00175FB5" w:rsidP="00175FB5">
      <w:pPr>
        <w:numPr>
          <w:ilvl w:val="0"/>
          <w:numId w:val="5"/>
        </w:numPr>
        <w:tabs>
          <w:tab w:val="left" w:pos="420"/>
        </w:tabs>
        <w:rPr>
          <w:color w:val="37474F"/>
          <w:sz w:val="28"/>
          <w:szCs w:val="28"/>
          <w:shd w:val="clear" w:color="auto" w:fill="FFFFFF"/>
        </w:rPr>
      </w:pPr>
      <w:r>
        <w:rPr>
          <w:color w:val="37474F"/>
          <w:sz w:val="28"/>
          <w:szCs w:val="28"/>
          <w:shd w:val="clear" w:color="auto" w:fill="FFFFFF"/>
        </w:rPr>
        <w:t>Sequential and Parallel Execution Support.</w:t>
      </w:r>
    </w:p>
    <w:p w14:paraId="20101A8E" w14:textId="77777777" w:rsidR="00175FB5" w:rsidRDefault="00175FB5" w:rsidP="00175FB5">
      <w:pPr>
        <w:rPr>
          <w:color w:val="37474F"/>
          <w:sz w:val="28"/>
          <w:szCs w:val="28"/>
          <w:shd w:val="clear" w:color="auto" w:fill="FFFFFF"/>
        </w:rPr>
      </w:pPr>
    </w:p>
    <w:p w14:paraId="24D78AA9" w14:textId="77777777" w:rsidR="00175FB5" w:rsidRDefault="00175FB5" w:rsidP="00175FB5">
      <w:pPr>
        <w:rPr>
          <w:color w:val="37474F"/>
          <w:sz w:val="28"/>
          <w:szCs w:val="28"/>
          <w:shd w:val="clear" w:color="auto" w:fill="FFFFFF"/>
        </w:rPr>
      </w:pPr>
    </w:p>
    <w:p w14:paraId="7BEF3D66" w14:textId="77777777" w:rsidR="00175FB5" w:rsidRDefault="00175FB5" w:rsidP="00175FB5">
      <w:pPr>
        <w:rPr>
          <w:color w:val="37474F"/>
          <w:sz w:val="28"/>
          <w:szCs w:val="28"/>
          <w:shd w:val="clear" w:color="auto" w:fill="FFFFFF"/>
        </w:rPr>
      </w:pPr>
    </w:p>
    <w:p w14:paraId="24136140" w14:textId="77777777" w:rsidR="00175FB5" w:rsidRDefault="00175FB5" w:rsidP="00175FB5">
      <w:pPr>
        <w:rPr>
          <w:color w:val="37474F"/>
          <w:sz w:val="28"/>
          <w:szCs w:val="28"/>
          <w:shd w:val="clear" w:color="auto" w:fill="FFFFFF"/>
        </w:rPr>
      </w:pPr>
    </w:p>
    <w:p w14:paraId="16869D02" w14:textId="77777777" w:rsidR="00175FB5" w:rsidRDefault="00175FB5" w:rsidP="00175FB5">
      <w:pPr>
        <w:rPr>
          <w:color w:val="37474F"/>
          <w:sz w:val="28"/>
          <w:szCs w:val="28"/>
          <w:shd w:val="clear" w:color="auto" w:fill="FFFFFF"/>
        </w:rPr>
      </w:pPr>
    </w:p>
    <w:p w14:paraId="45421783" w14:textId="77777777" w:rsidR="00175FB5" w:rsidRDefault="00175FB5" w:rsidP="00175FB5">
      <w:pPr>
        <w:rPr>
          <w:color w:val="37474F"/>
          <w:sz w:val="28"/>
          <w:szCs w:val="28"/>
          <w:shd w:val="clear" w:color="auto" w:fill="FFFFFF"/>
        </w:rPr>
      </w:pPr>
    </w:p>
    <w:p w14:paraId="138CE8DD" w14:textId="77777777" w:rsidR="00175FB5" w:rsidRDefault="00175FB5" w:rsidP="00175FB5">
      <w:pPr>
        <w:rPr>
          <w:color w:val="37474F"/>
          <w:sz w:val="28"/>
          <w:szCs w:val="28"/>
          <w:shd w:val="clear" w:color="auto" w:fill="FFFFFF"/>
        </w:rPr>
      </w:pPr>
    </w:p>
    <w:p w14:paraId="1FCE2BD2" w14:textId="77777777" w:rsidR="00175FB5" w:rsidRDefault="00175FB5" w:rsidP="00175FB5">
      <w:pPr>
        <w:rPr>
          <w:color w:val="37474F"/>
          <w:sz w:val="28"/>
          <w:szCs w:val="28"/>
          <w:shd w:val="clear" w:color="auto" w:fill="FFFFFF"/>
        </w:rPr>
      </w:pPr>
    </w:p>
    <w:p w14:paraId="4373E058" w14:textId="7009CF26" w:rsidR="00175FB5" w:rsidRDefault="00175FB5" w:rsidP="00175FB5">
      <w:pPr>
        <w:rPr>
          <w:color w:val="37474F"/>
          <w:sz w:val="28"/>
          <w:szCs w:val="28"/>
          <w:shd w:val="clear" w:color="auto" w:fill="FFFFFF"/>
        </w:rPr>
      </w:pPr>
      <w:r>
        <w:rPr>
          <w:noProof/>
          <w:color w:val="37474F"/>
          <w:sz w:val="28"/>
          <w:szCs w:val="28"/>
          <w:shd w:val="clear" w:color="auto" w:fill="FFFFFF"/>
        </w:rPr>
        <w:lastRenderedPageBreak/>
        <w:drawing>
          <wp:inline distT="0" distB="0" distL="0" distR="0" wp14:anchorId="1BD6D4B4" wp14:editId="3CD5C596">
            <wp:extent cx="389572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14:paraId="4F726DA1" w14:textId="77777777" w:rsidR="00175FB5" w:rsidRDefault="00175FB5" w:rsidP="00175FB5">
      <w:pPr>
        <w:rPr>
          <w:color w:val="37474F"/>
          <w:sz w:val="28"/>
          <w:szCs w:val="28"/>
          <w:shd w:val="clear" w:color="auto" w:fill="FFFFFF"/>
        </w:rPr>
      </w:pPr>
    </w:p>
    <w:p w14:paraId="73E49546" w14:textId="77777777" w:rsidR="00175FB5" w:rsidRDefault="00175FB5" w:rsidP="00175FB5">
      <w:pPr>
        <w:rPr>
          <w:color w:val="37474F"/>
          <w:sz w:val="28"/>
          <w:szCs w:val="28"/>
          <w:shd w:val="clear" w:color="auto" w:fill="FFFFFF"/>
        </w:rPr>
      </w:pPr>
    </w:p>
    <w:p w14:paraId="233F8BD4" w14:textId="77777777" w:rsidR="00175FB5" w:rsidRDefault="00175FB5" w:rsidP="00175FB5">
      <w:pPr>
        <w:rPr>
          <w:b/>
          <w:bCs/>
          <w:color w:val="37474F"/>
          <w:sz w:val="32"/>
          <w:szCs w:val="32"/>
          <w:shd w:val="clear" w:color="auto" w:fill="FFFFFF"/>
        </w:rPr>
      </w:pPr>
      <w:r>
        <w:rPr>
          <w:b/>
          <w:bCs/>
          <w:color w:val="37474F"/>
          <w:sz w:val="32"/>
          <w:szCs w:val="32"/>
          <w:shd w:val="clear" w:color="auto" w:fill="FFFFFF"/>
        </w:rPr>
        <w:t xml:space="preserve">Java 8 Stream </w:t>
      </w:r>
    </w:p>
    <w:p w14:paraId="57E3FEFC" w14:textId="77777777" w:rsidR="00175FB5" w:rsidRDefault="00175FB5" w:rsidP="00175FB5">
      <w:pPr>
        <w:rPr>
          <w:b/>
          <w:bCs/>
          <w:color w:val="37474F"/>
          <w:sz w:val="28"/>
          <w:szCs w:val="28"/>
          <w:shd w:val="clear" w:color="auto" w:fill="FFFFFF"/>
        </w:rPr>
      </w:pPr>
    </w:p>
    <w:p w14:paraId="60B9E183" w14:textId="77777777" w:rsidR="00175FB5" w:rsidRDefault="00175FB5" w:rsidP="00175FB5">
      <w:pPr>
        <w:ind w:firstLineChars="200" w:firstLine="560"/>
        <w:rPr>
          <w:color w:val="37474F"/>
          <w:sz w:val="28"/>
          <w:szCs w:val="28"/>
          <w:shd w:val="clear" w:color="auto" w:fill="FFFFFF"/>
        </w:rPr>
      </w:pPr>
      <w:r>
        <w:rPr>
          <w:color w:val="37474F"/>
          <w:sz w:val="28"/>
          <w:szCs w:val="28"/>
          <w:shd w:val="clear" w:color="auto" w:fill="FFFFFF"/>
        </w:rPr>
        <w:t>Java provides a new additional package in Java 8 called java.util.stream. This package consists of classes, interfaces and enum to allows functional - style operations on the elements you can use stream by importing java.util.stream package.</w:t>
      </w:r>
    </w:p>
    <w:p w14:paraId="560D41DE" w14:textId="77777777" w:rsidR="00175FB5" w:rsidRDefault="00175FB5" w:rsidP="00175FB5">
      <w:pPr>
        <w:ind w:firstLineChars="200" w:firstLine="560"/>
        <w:rPr>
          <w:color w:val="37474F"/>
          <w:sz w:val="28"/>
          <w:szCs w:val="28"/>
          <w:shd w:val="clear" w:color="auto" w:fill="FFFFFF"/>
        </w:rPr>
      </w:pPr>
    </w:p>
    <w:p w14:paraId="55A4D556" w14:textId="77777777" w:rsidR="00175FB5" w:rsidRDefault="00175FB5" w:rsidP="00175FB5">
      <w:pPr>
        <w:rPr>
          <w:color w:val="37474F"/>
          <w:sz w:val="28"/>
          <w:szCs w:val="28"/>
          <w:shd w:val="clear" w:color="auto" w:fill="FFFFFF"/>
        </w:rPr>
      </w:pPr>
      <w:r>
        <w:rPr>
          <w:color w:val="37474F"/>
          <w:sz w:val="28"/>
          <w:szCs w:val="28"/>
          <w:shd w:val="clear" w:color="auto" w:fill="FFFFFF"/>
        </w:rPr>
        <w:t>Using stream API to implement internal iteration , that is better because java framework is in control of the iteration.</w:t>
      </w:r>
    </w:p>
    <w:p w14:paraId="2F992F77" w14:textId="77777777" w:rsidR="00175FB5" w:rsidRDefault="00175FB5" w:rsidP="00175FB5">
      <w:pPr>
        <w:rPr>
          <w:color w:val="37474F"/>
          <w:sz w:val="28"/>
          <w:szCs w:val="28"/>
          <w:shd w:val="clear" w:color="auto" w:fill="FFFFFF"/>
        </w:rPr>
      </w:pPr>
    </w:p>
    <w:p w14:paraId="22BEBF4D" w14:textId="77777777" w:rsidR="00175FB5" w:rsidRDefault="00175FB5" w:rsidP="00175FB5">
      <w:pPr>
        <w:rPr>
          <w:color w:val="37474F"/>
          <w:sz w:val="28"/>
          <w:szCs w:val="28"/>
          <w:shd w:val="clear" w:color="auto" w:fill="FFFFFF"/>
        </w:rPr>
      </w:pPr>
      <w:r>
        <w:rPr>
          <w:color w:val="37474F"/>
          <w:sz w:val="28"/>
          <w:szCs w:val="28"/>
          <w:shd w:val="clear" w:color="auto" w:fill="FFFFFF"/>
        </w:rPr>
        <w:t>Internal iteration provides several features such as sequential and parallel execution , filtering based on the given criteria , mapping.</w:t>
      </w:r>
    </w:p>
    <w:p w14:paraId="0ABDA300" w14:textId="77777777" w:rsidR="00175FB5" w:rsidRDefault="00175FB5" w:rsidP="00175FB5">
      <w:pPr>
        <w:rPr>
          <w:color w:val="37474F"/>
          <w:sz w:val="28"/>
          <w:szCs w:val="28"/>
          <w:shd w:val="clear" w:color="auto" w:fill="FFFFFF"/>
        </w:rPr>
      </w:pPr>
    </w:p>
    <w:p w14:paraId="2822E90E"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Features :</w:t>
      </w:r>
    </w:p>
    <w:p w14:paraId="5E537E73" w14:textId="77777777" w:rsidR="00175FB5" w:rsidRDefault="00175FB5" w:rsidP="00175FB5">
      <w:pPr>
        <w:rPr>
          <w:b/>
          <w:bCs/>
          <w:color w:val="37474F"/>
          <w:sz w:val="28"/>
          <w:szCs w:val="28"/>
          <w:shd w:val="clear" w:color="auto" w:fill="FFFFFF"/>
        </w:rPr>
      </w:pPr>
    </w:p>
    <w:p w14:paraId="4426DCBE"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Streams does not store elements . It simply conveys elements from a source such as a data structure.</w:t>
      </w:r>
    </w:p>
    <w:p w14:paraId="21EF2C22"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functional in nature. Operations performed on stream does not modify its source.</w:t>
      </w:r>
    </w:p>
    <w:p w14:paraId="6F7CD64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Stream is lazy and evaluates code only when required.</w:t>
      </w:r>
    </w:p>
    <w:p w14:paraId="2335A8B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The elements of a stream are only visited once during the life of a stream.</w:t>
      </w:r>
    </w:p>
    <w:p w14:paraId="5C96CB4C" w14:textId="77777777" w:rsidR="00175FB5" w:rsidRDefault="00175FB5" w:rsidP="00175FB5">
      <w:pPr>
        <w:rPr>
          <w:b/>
          <w:bCs/>
          <w:color w:val="37474F"/>
          <w:sz w:val="28"/>
          <w:szCs w:val="28"/>
          <w:shd w:val="clear" w:color="auto" w:fill="FFFFFF"/>
        </w:rPr>
      </w:pPr>
    </w:p>
    <w:p w14:paraId="200219B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and Terminal Operations :</w:t>
      </w:r>
    </w:p>
    <w:p w14:paraId="0BA286E3" w14:textId="77777777" w:rsidR="00175FB5" w:rsidRDefault="00175FB5" w:rsidP="00175FB5">
      <w:pPr>
        <w:rPr>
          <w:b/>
          <w:bCs/>
          <w:color w:val="37474F"/>
          <w:sz w:val="28"/>
          <w:szCs w:val="28"/>
          <w:shd w:val="clear" w:color="auto" w:fill="FFFFFF"/>
        </w:rPr>
      </w:pPr>
    </w:p>
    <w:p w14:paraId="751D656A" w14:textId="77777777" w:rsidR="00175FB5" w:rsidRDefault="00175FB5" w:rsidP="00175FB5">
      <w:pPr>
        <w:rPr>
          <w:color w:val="37474F"/>
          <w:sz w:val="28"/>
          <w:szCs w:val="28"/>
          <w:shd w:val="clear" w:color="auto" w:fill="FFFFFF"/>
        </w:rPr>
      </w:pPr>
      <w:r w:rsidRPr="007F7719">
        <w:rPr>
          <w:color w:val="37474F"/>
          <w:sz w:val="28"/>
          <w:szCs w:val="28"/>
          <w:highlight w:val="yellow"/>
          <w:shd w:val="clear" w:color="auto" w:fill="FFFFFF"/>
        </w:rPr>
        <w:lastRenderedPageBreak/>
        <w:t>Intermediate operation is a operation that adds a listener to the stream without doing anything else.</w:t>
      </w:r>
    </w:p>
    <w:p w14:paraId="03C88122" w14:textId="77777777" w:rsidR="00175FB5" w:rsidRDefault="00175FB5" w:rsidP="00175FB5">
      <w:pPr>
        <w:rPr>
          <w:color w:val="37474F"/>
          <w:sz w:val="28"/>
          <w:szCs w:val="28"/>
          <w:shd w:val="clear" w:color="auto" w:fill="FFFFFF"/>
        </w:rPr>
      </w:pPr>
      <w:r w:rsidRPr="00867EE0">
        <w:rPr>
          <w:color w:val="37474F"/>
          <w:sz w:val="28"/>
          <w:szCs w:val="28"/>
          <w:highlight w:val="yellow"/>
          <w:shd w:val="clear" w:color="auto" w:fill="FFFFFF"/>
        </w:rPr>
        <w:t>Terminal operation is an operation that starts the internal iteration of the elements, call all the listeners, and returns result.</w:t>
      </w:r>
    </w:p>
    <w:p w14:paraId="3E0E9EF0" w14:textId="77777777" w:rsidR="00175FB5" w:rsidRDefault="00175FB5" w:rsidP="00175FB5">
      <w:pPr>
        <w:rPr>
          <w:color w:val="37474F"/>
          <w:sz w:val="28"/>
          <w:szCs w:val="28"/>
          <w:shd w:val="clear" w:color="auto" w:fill="FFFFFF"/>
        </w:rPr>
      </w:pPr>
    </w:p>
    <w:p w14:paraId="51F42FC2"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Stream Lazy Evaluation :</w:t>
      </w:r>
    </w:p>
    <w:p w14:paraId="1FD905C3" w14:textId="77777777" w:rsidR="00175FB5" w:rsidRDefault="00175FB5" w:rsidP="00175FB5">
      <w:pPr>
        <w:rPr>
          <w:b/>
          <w:bCs/>
          <w:color w:val="37474F"/>
          <w:sz w:val="28"/>
          <w:szCs w:val="28"/>
          <w:shd w:val="clear" w:color="auto" w:fill="FFFFFF"/>
        </w:rPr>
      </w:pPr>
    </w:p>
    <w:p w14:paraId="63BECCF9" w14:textId="77777777" w:rsidR="00175FB5" w:rsidRDefault="00175FB5" w:rsidP="00175FB5">
      <w:pPr>
        <w:rPr>
          <w:color w:val="37474F"/>
          <w:sz w:val="28"/>
          <w:szCs w:val="28"/>
          <w:shd w:val="clear" w:color="auto" w:fill="FFFFFF"/>
        </w:rPr>
      </w:pPr>
      <w:r>
        <w:rPr>
          <w:color w:val="37474F"/>
          <w:sz w:val="28"/>
          <w:szCs w:val="28"/>
          <w:shd w:val="clear" w:color="auto" w:fill="FFFFFF"/>
        </w:rPr>
        <w:t>Each intermediate operation creates a new stream but does not iterate elements and performs operations until the terminal operation is invoked.</w:t>
      </w:r>
    </w:p>
    <w:p w14:paraId="29CA6312" w14:textId="77777777" w:rsidR="00175FB5" w:rsidRDefault="00175FB5" w:rsidP="00175FB5">
      <w:pPr>
        <w:rPr>
          <w:color w:val="37474F"/>
          <w:sz w:val="28"/>
          <w:szCs w:val="28"/>
          <w:shd w:val="clear" w:color="auto" w:fill="FFFFFF"/>
        </w:rPr>
      </w:pPr>
    </w:p>
    <w:p w14:paraId="5447719F"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p>
    <w:p w14:paraId="53DEB08F" w14:textId="27565C59" w:rsidR="00175FB5" w:rsidRDefault="00175FB5" w:rsidP="00175FB5">
      <w:pPr>
        <w:rPr>
          <w:b/>
          <w:bCs/>
          <w:color w:val="37474F"/>
          <w:sz w:val="28"/>
          <w:szCs w:val="28"/>
          <w:shd w:val="clear" w:color="auto" w:fill="FFFFFF"/>
        </w:rPr>
      </w:pPr>
      <w:r>
        <w:rPr>
          <w:b/>
          <w:bCs/>
          <w:color w:val="37474F"/>
          <w:sz w:val="28"/>
          <w:szCs w:val="28"/>
          <w:shd w:val="clear" w:color="auto" w:fill="FFFFFF"/>
        </w:rPr>
        <w:t xml:space="preserve">                             </w:t>
      </w:r>
      <w:r>
        <w:rPr>
          <w:b/>
          <w:bCs/>
          <w:noProof/>
          <w:color w:val="37474F"/>
          <w:sz w:val="28"/>
          <w:szCs w:val="28"/>
          <w:shd w:val="clear" w:color="auto" w:fill="FFFFFF"/>
        </w:rPr>
        <w:drawing>
          <wp:inline distT="0" distB="0" distL="0" distR="0" wp14:anchorId="1BAAB225" wp14:editId="6AF3D59A">
            <wp:extent cx="5492115"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3067685"/>
                    </a:xfrm>
                    <a:prstGeom prst="rect">
                      <a:avLst/>
                    </a:prstGeom>
                    <a:noFill/>
                    <a:ln>
                      <a:noFill/>
                    </a:ln>
                  </pic:spPr>
                </pic:pic>
              </a:graphicData>
            </a:graphic>
          </wp:inline>
        </w:drawing>
      </w:r>
    </w:p>
    <w:p w14:paraId="212848F3" w14:textId="77777777" w:rsidR="00175FB5" w:rsidRDefault="00175FB5" w:rsidP="00175FB5">
      <w:pPr>
        <w:rPr>
          <w:b/>
          <w:bCs/>
          <w:color w:val="37474F"/>
          <w:sz w:val="28"/>
          <w:szCs w:val="28"/>
          <w:shd w:val="clear" w:color="auto" w:fill="FFFFFF"/>
        </w:rPr>
      </w:pPr>
    </w:p>
    <w:p w14:paraId="21835471" w14:textId="77777777" w:rsidR="00175FB5" w:rsidRDefault="00175FB5" w:rsidP="00175FB5">
      <w:pPr>
        <w:rPr>
          <w:color w:val="37474F"/>
          <w:sz w:val="28"/>
          <w:szCs w:val="28"/>
          <w:shd w:val="clear" w:color="auto" w:fill="FFFFFF"/>
        </w:rPr>
      </w:pPr>
    </w:p>
    <w:p w14:paraId="464B3570" w14:textId="77777777" w:rsidR="00175FB5" w:rsidRDefault="00175FB5" w:rsidP="00175FB5">
      <w:pPr>
        <w:rPr>
          <w:color w:val="37474F"/>
          <w:sz w:val="28"/>
          <w:szCs w:val="28"/>
          <w:shd w:val="clear" w:color="auto" w:fill="FFFFFF"/>
        </w:rPr>
      </w:pPr>
    </w:p>
    <w:p w14:paraId="4E4DE0FA" w14:textId="77777777" w:rsidR="00175FB5" w:rsidRDefault="00175FB5" w:rsidP="00175FB5">
      <w:pPr>
        <w:rPr>
          <w:color w:val="37474F"/>
          <w:sz w:val="28"/>
          <w:szCs w:val="28"/>
          <w:shd w:val="clear" w:color="auto" w:fill="FFFFFF"/>
        </w:rPr>
      </w:pPr>
    </w:p>
    <w:p w14:paraId="1CBCC81D" w14:textId="77777777" w:rsidR="00175FB5" w:rsidRDefault="00175FB5" w:rsidP="00175FB5">
      <w:pPr>
        <w:rPr>
          <w:color w:val="37474F"/>
          <w:sz w:val="28"/>
          <w:szCs w:val="28"/>
          <w:shd w:val="clear" w:color="auto" w:fill="FFFFFF"/>
        </w:rPr>
      </w:pPr>
    </w:p>
    <w:p w14:paraId="1155CC97" w14:textId="77777777" w:rsidR="00175FB5" w:rsidRDefault="00175FB5" w:rsidP="00175FB5">
      <w:pPr>
        <w:rPr>
          <w:color w:val="37474F"/>
          <w:sz w:val="28"/>
          <w:szCs w:val="28"/>
          <w:shd w:val="clear" w:color="auto" w:fill="FFFFFF"/>
        </w:rPr>
      </w:pPr>
    </w:p>
    <w:p w14:paraId="23967E58" w14:textId="77777777" w:rsidR="00175FB5" w:rsidRDefault="00175FB5" w:rsidP="00175FB5">
      <w:pPr>
        <w:rPr>
          <w:color w:val="37474F"/>
          <w:sz w:val="28"/>
          <w:szCs w:val="28"/>
          <w:shd w:val="clear" w:color="auto" w:fill="FFFFFF"/>
        </w:rPr>
      </w:pPr>
    </w:p>
    <w:p w14:paraId="5F79C65D" w14:textId="77777777" w:rsidR="00175FB5" w:rsidRDefault="00175FB5" w:rsidP="00175FB5">
      <w:pPr>
        <w:rPr>
          <w:color w:val="37474F"/>
          <w:sz w:val="28"/>
          <w:szCs w:val="28"/>
          <w:shd w:val="clear" w:color="auto" w:fill="FFFFFF"/>
        </w:rPr>
      </w:pPr>
    </w:p>
    <w:p w14:paraId="5DBBDA2A" w14:textId="77777777" w:rsidR="00175FB5" w:rsidRDefault="00175FB5" w:rsidP="00175FB5">
      <w:pPr>
        <w:rPr>
          <w:color w:val="37474F"/>
          <w:sz w:val="28"/>
          <w:szCs w:val="28"/>
          <w:shd w:val="clear" w:color="auto" w:fill="FFFFFF"/>
        </w:rPr>
      </w:pPr>
    </w:p>
    <w:p w14:paraId="0AAD6B2E" w14:textId="77777777" w:rsidR="00175FB5" w:rsidRDefault="00175FB5" w:rsidP="00175FB5">
      <w:pPr>
        <w:rPr>
          <w:color w:val="37474F"/>
          <w:sz w:val="28"/>
          <w:szCs w:val="28"/>
          <w:shd w:val="clear" w:color="auto" w:fill="FFFFFF"/>
        </w:rPr>
      </w:pPr>
    </w:p>
    <w:p w14:paraId="39F58918" w14:textId="77777777" w:rsidR="00175FB5" w:rsidRDefault="00175FB5" w:rsidP="00175FB5">
      <w:pPr>
        <w:rPr>
          <w:color w:val="37474F"/>
          <w:sz w:val="28"/>
          <w:szCs w:val="28"/>
          <w:shd w:val="clear" w:color="auto" w:fill="FFFFFF"/>
        </w:rPr>
      </w:pPr>
    </w:p>
    <w:p w14:paraId="1B993F34" w14:textId="77777777" w:rsidR="00175FB5" w:rsidRDefault="00175FB5" w:rsidP="00175FB5">
      <w:pPr>
        <w:rPr>
          <w:color w:val="37474F"/>
          <w:sz w:val="28"/>
          <w:szCs w:val="28"/>
          <w:shd w:val="clear" w:color="auto" w:fill="FFFFFF"/>
        </w:rPr>
      </w:pPr>
    </w:p>
    <w:p w14:paraId="578C2E96" w14:textId="77777777" w:rsidR="008A6C4B" w:rsidRDefault="008A6C4B" w:rsidP="00175FB5">
      <w:pPr>
        <w:rPr>
          <w:b/>
          <w:bCs/>
          <w:color w:val="37474F"/>
          <w:sz w:val="28"/>
          <w:szCs w:val="28"/>
          <w:shd w:val="clear" w:color="auto" w:fill="FFFFFF"/>
        </w:rPr>
      </w:pPr>
    </w:p>
    <w:p w14:paraId="611A6D6E" w14:textId="4449A001"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Stream Short Circuiting Operations :</w:t>
      </w:r>
    </w:p>
    <w:p w14:paraId="4DE4F000" w14:textId="77777777" w:rsidR="00175FB5" w:rsidRDefault="00175FB5" w:rsidP="00175FB5">
      <w:pPr>
        <w:rPr>
          <w:b/>
          <w:bCs/>
          <w:color w:val="37474F"/>
          <w:sz w:val="28"/>
          <w:szCs w:val="28"/>
          <w:shd w:val="clear" w:color="auto" w:fill="FFFFFF"/>
        </w:rPr>
      </w:pPr>
    </w:p>
    <w:p w14:paraId="62D7FE13" w14:textId="77777777" w:rsidR="00175FB5" w:rsidRPr="007F7719" w:rsidRDefault="00175FB5" w:rsidP="00175FB5">
      <w:pPr>
        <w:numPr>
          <w:ilvl w:val="0"/>
          <w:numId w:val="5"/>
        </w:numPr>
        <w:tabs>
          <w:tab w:val="left" w:pos="420"/>
        </w:tabs>
        <w:rPr>
          <w:b/>
          <w:bCs/>
          <w:color w:val="37474F"/>
          <w:sz w:val="28"/>
          <w:szCs w:val="28"/>
          <w:highlight w:val="yellow"/>
          <w:shd w:val="clear" w:color="auto" w:fill="FFFFFF"/>
        </w:rPr>
      </w:pPr>
      <w:r>
        <w:rPr>
          <w:color w:val="37474F"/>
          <w:sz w:val="28"/>
          <w:szCs w:val="28"/>
          <w:shd w:val="clear" w:color="auto" w:fill="FFFFFF"/>
        </w:rPr>
        <w:t>An Intermediate operation is called short circuiting</w:t>
      </w:r>
      <w:r w:rsidRPr="00867EE0">
        <w:rPr>
          <w:color w:val="37474F"/>
          <w:sz w:val="28"/>
          <w:szCs w:val="28"/>
          <w:highlight w:val="yellow"/>
          <w:shd w:val="clear" w:color="auto" w:fill="FFFFFF"/>
        </w:rPr>
        <w:t>, if it may produce finite stream for an infinite stream</w:t>
      </w:r>
      <w:r>
        <w:rPr>
          <w:color w:val="37474F"/>
          <w:sz w:val="28"/>
          <w:szCs w:val="28"/>
          <w:shd w:val="clear" w:color="auto" w:fill="FFFFFF"/>
        </w:rPr>
        <w:t xml:space="preserve">. For example </w:t>
      </w:r>
      <w:r w:rsidRPr="007F7719">
        <w:rPr>
          <w:color w:val="37474F"/>
          <w:sz w:val="28"/>
          <w:szCs w:val="28"/>
          <w:highlight w:val="yellow"/>
          <w:shd w:val="clear" w:color="auto" w:fill="FFFFFF"/>
        </w:rPr>
        <w:t>limit and skip are two short circuiting intermediate operations.</w:t>
      </w:r>
    </w:p>
    <w:p w14:paraId="133B0316" w14:textId="77777777" w:rsidR="00175FB5" w:rsidRPr="00867EE0" w:rsidRDefault="00175FB5" w:rsidP="00175FB5">
      <w:pPr>
        <w:numPr>
          <w:ilvl w:val="0"/>
          <w:numId w:val="5"/>
        </w:numPr>
        <w:tabs>
          <w:tab w:val="left" w:pos="420"/>
        </w:tabs>
        <w:rPr>
          <w:b/>
          <w:bCs/>
          <w:color w:val="37474F"/>
          <w:sz w:val="28"/>
          <w:szCs w:val="28"/>
          <w:highlight w:val="yellow"/>
          <w:shd w:val="clear" w:color="auto" w:fill="FFFFFF"/>
        </w:rPr>
      </w:pPr>
      <w:r>
        <w:rPr>
          <w:color w:val="37474F"/>
          <w:sz w:val="28"/>
          <w:szCs w:val="28"/>
          <w:shd w:val="clear" w:color="auto" w:fill="FFFFFF"/>
        </w:rPr>
        <w:t xml:space="preserve">A Terminal operation is called short circuiting </w:t>
      </w:r>
      <w:r w:rsidRPr="00867EE0">
        <w:rPr>
          <w:color w:val="37474F"/>
          <w:sz w:val="28"/>
          <w:szCs w:val="28"/>
          <w:highlight w:val="yellow"/>
          <w:shd w:val="clear" w:color="auto" w:fill="FFFFFF"/>
        </w:rPr>
        <w:t>if it may terminate in finite time for infinite stream</w:t>
      </w:r>
      <w:r>
        <w:rPr>
          <w:color w:val="37474F"/>
          <w:sz w:val="28"/>
          <w:szCs w:val="28"/>
          <w:shd w:val="clear" w:color="auto" w:fill="FFFFFF"/>
        </w:rPr>
        <w:t xml:space="preserve">. For example </w:t>
      </w:r>
      <w:r w:rsidRPr="00867EE0">
        <w:rPr>
          <w:color w:val="37474F"/>
          <w:sz w:val="28"/>
          <w:szCs w:val="28"/>
          <w:highlight w:val="yellow"/>
          <w:shd w:val="clear" w:color="auto" w:fill="FFFFFF"/>
        </w:rPr>
        <w:t>anyMatch, allMatch, noneMatch, findFirst and find any are short circuiting terminal operations.</w:t>
      </w:r>
    </w:p>
    <w:p w14:paraId="59F210D9" w14:textId="77777777" w:rsidR="00175FB5" w:rsidRDefault="00175FB5" w:rsidP="00175FB5">
      <w:pPr>
        <w:rPr>
          <w:b/>
          <w:bCs/>
          <w:color w:val="37474F"/>
          <w:sz w:val="28"/>
          <w:szCs w:val="28"/>
          <w:shd w:val="clear" w:color="auto" w:fill="FFFFFF"/>
        </w:rPr>
      </w:pPr>
    </w:p>
    <w:p w14:paraId="367D34F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Intermediate Operations :</w:t>
      </w:r>
    </w:p>
    <w:p w14:paraId="7C65C34A" w14:textId="77777777" w:rsidR="00175FB5" w:rsidRDefault="00175FB5" w:rsidP="00175FB5">
      <w:pPr>
        <w:rPr>
          <w:b/>
          <w:bCs/>
          <w:color w:val="37474F"/>
          <w:sz w:val="28"/>
          <w:szCs w:val="28"/>
          <w:shd w:val="clear" w:color="auto" w:fill="FFFFFF"/>
        </w:rPr>
      </w:pPr>
    </w:p>
    <w:p w14:paraId="6701ECB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Filter()</w:t>
      </w:r>
    </w:p>
    <w:p w14:paraId="4FE3D611"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Map()</w:t>
      </w:r>
    </w:p>
    <w:p w14:paraId="729827FC"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flatMap()</w:t>
      </w:r>
    </w:p>
    <w:p w14:paraId="5242D84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Distinct()</w:t>
      </w:r>
    </w:p>
    <w:p w14:paraId="696FB4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Limit()</w:t>
      </w:r>
    </w:p>
    <w:p w14:paraId="7D648A4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Peek()</w:t>
      </w:r>
    </w:p>
    <w:p w14:paraId="151A526A" w14:textId="77777777" w:rsidR="00175FB5" w:rsidRDefault="00175FB5" w:rsidP="00175FB5">
      <w:pPr>
        <w:rPr>
          <w:b/>
          <w:bCs/>
          <w:color w:val="37474F"/>
          <w:sz w:val="28"/>
          <w:szCs w:val="28"/>
          <w:shd w:val="clear" w:color="auto" w:fill="FFFFFF"/>
        </w:rPr>
      </w:pPr>
    </w:p>
    <w:p w14:paraId="2DD86707" w14:textId="77777777" w:rsidR="00175FB5" w:rsidRDefault="00175FB5" w:rsidP="00175FB5">
      <w:pPr>
        <w:rPr>
          <w:b/>
          <w:bCs/>
          <w:color w:val="37474F"/>
          <w:sz w:val="28"/>
          <w:szCs w:val="28"/>
          <w:shd w:val="clear" w:color="auto" w:fill="FFFFFF"/>
        </w:rPr>
      </w:pPr>
      <w:r>
        <w:rPr>
          <w:b/>
          <w:bCs/>
          <w:color w:val="37474F"/>
          <w:sz w:val="28"/>
          <w:szCs w:val="28"/>
          <w:shd w:val="clear" w:color="auto" w:fill="FFFFFF"/>
        </w:rPr>
        <w:t>Terminal Operations :</w:t>
      </w:r>
    </w:p>
    <w:p w14:paraId="61F54C0F" w14:textId="77777777" w:rsidR="00175FB5" w:rsidRDefault="00175FB5" w:rsidP="00175FB5">
      <w:pPr>
        <w:rPr>
          <w:color w:val="37474F"/>
          <w:sz w:val="28"/>
          <w:szCs w:val="28"/>
          <w:shd w:val="clear" w:color="auto" w:fill="FFFFFF"/>
        </w:rPr>
      </w:pPr>
    </w:p>
    <w:p w14:paraId="1A73D775"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anyMatch()</w:t>
      </w:r>
    </w:p>
    <w:p w14:paraId="691D6E94"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allMatch()</w:t>
      </w:r>
    </w:p>
    <w:p w14:paraId="2928241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noneMatch()</w:t>
      </w:r>
    </w:p>
    <w:p w14:paraId="03FE7283"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Collect()</w:t>
      </w:r>
    </w:p>
    <w:p w14:paraId="537BB65F"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Count()</w:t>
      </w:r>
    </w:p>
    <w:p w14:paraId="4C104FD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findAny()</w:t>
      </w:r>
    </w:p>
    <w:p w14:paraId="28D422E8"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findFirst()</w:t>
      </w:r>
    </w:p>
    <w:p w14:paraId="6D4BE769"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forEach()</w:t>
      </w:r>
    </w:p>
    <w:p w14:paraId="13F98BC7"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Min()</w:t>
      </w:r>
    </w:p>
    <w:p w14:paraId="677402A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Max()</w:t>
      </w:r>
    </w:p>
    <w:p w14:paraId="68974EDB"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Reduce()</w:t>
      </w:r>
    </w:p>
    <w:p w14:paraId="0FB9279D" w14:textId="77777777" w:rsidR="00175FB5" w:rsidRDefault="00175FB5" w:rsidP="00175FB5">
      <w:pPr>
        <w:numPr>
          <w:ilvl w:val="0"/>
          <w:numId w:val="5"/>
        </w:numPr>
        <w:tabs>
          <w:tab w:val="left" w:pos="420"/>
        </w:tabs>
        <w:rPr>
          <w:b/>
          <w:bCs/>
          <w:color w:val="37474F"/>
          <w:sz w:val="28"/>
          <w:szCs w:val="28"/>
          <w:shd w:val="clear" w:color="auto" w:fill="FFFFFF"/>
        </w:rPr>
      </w:pPr>
      <w:r>
        <w:rPr>
          <w:color w:val="37474F"/>
          <w:sz w:val="28"/>
          <w:szCs w:val="28"/>
          <w:shd w:val="clear" w:color="auto" w:fill="FFFFFF"/>
        </w:rPr>
        <w:t>toArray()</w:t>
      </w:r>
    </w:p>
    <w:p w14:paraId="4D3175C5" w14:textId="77777777" w:rsidR="00175FB5" w:rsidRDefault="00175FB5" w:rsidP="00175FB5">
      <w:pPr>
        <w:rPr>
          <w:b/>
          <w:bCs/>
          <w:color w:val="37474F"/>
          <w:sz w:val="28"/>
          <w:szCs w:val="28"/>
          <w:shd w:val="clear" w:color="auto" w:fill="FFFFFF"/>
        </w:rPr>
      </w:pPr>
    </w:p>
    <w:p w14:paraId="7D7FE832" w14:textId="77777777" w:rsidR="00175FB5" w:rsidRDefault="00175FB5" w:rsidP="00175FB5">
      <w:pPr>
        <w:rPr>
          <w:color w:val="37474F"/>
          <w:sz w:val="28"/>
          <w:szCs w:val="28"/>
          <w:shd w:val="clear" w:color="auto" w:fill="FFFFFF"/>
        </w:rPr>
      </w:pPr>
    </w:p>
    <w:p w14:paraId="2EFBBA01" w14:textId="77777777" w:rsidR="00175FB5" w:rsidRDefault="00175FB5" w:rsidP="00175FB5">
      <w:pPr>
        <w:rPr>
          <w:color w:val="37474F"/>
          <w:sz w:val="28"/>
          <w:szCs w:val="28"/>
          <w:shd w:val="clear" w:color="auto" w:fill="FFFFFF"/>
        </w:rPr>
      </w:pPr>
    </w:p>
    <w:p w14:paraId="0A1B8B50" w14:textId="77777777" w:rsidR="00175FB5" w:rsidRDefault="00175FB5" w:rsidP="00175FB5">
      <w:pPr>
        <w:rPr>
          <w:color w:val="37474F"/>
          <w:sz w:val="28"/>
          <w:szCs w:val="28"/>
          <w:shd w:val="clear" w:color="auto" w:fill="FFFFFF"/>
        </w:rPr>
      </w:pPr>
    </w:p>
    <w:p w14:paraId="5DBC3275" w14:textId="77777777" w:rsidR="00175FB5" w:rsidRDefault="00175FB5" w:rsidP="00175FB5">
      <w:pPr>
        <w:rPr>
          <w:color w:val="37474F"/>
          <w:sz w:val="28"/>
          <w:szCs w:val="28"/>
          <w:shd w:val="clear" w:color="auto" w:fill="FFFFFF"/>
        </w:rPr>
      </w:pPr>
    </w:p>
    <w:p w14:paraId="17E8ADC4" w14:textId="77777777" w:rsidR="00175FB5" w:rsidRDefault="00175FB5" w:rsidP="00175FB5">
      <w:pPr>
        <w:rPr>
          <w:color w:val="37474F"/>
          <w:sz w:val="28"/>
          <w:szCs w:val="28"/>
          <w:shd w:val="clear" w:color="auto" w:fill="FFFFFF"/>
        </w:rPr>
      </w:pPr>
    </w:p>
    <w:p w14:paraId="463BA4B6" w14:textId="77777777" w:rsidR="008A6C4B" w:rsidRDefault="008A6C4B" w:rsidP="00175FB5">
      <w:pPr>
        <w:rPr>
          <w:b/>
          <w:bCs/>
          <w:color w:val="37474F"/>
          <w:sz w:val="28"/>
          <w:szCs w:val="28"/>
          <w:shd w:val="clear" w:color="auto" w:fill="FFFFFF"/>
        </w:rPr>
      </w:pPr>
    </w:p>
    <w:p w14:paraId="545EE3F6" w14:textId="37E423BC" w:rsidR="00175FB5" w:rsidRDefault="00175FB5" w:rsidP="00175FB5">
      <w:pPr>
        <w:rPr>
          <w:b/>
          <w:bCs/>
          <w:color w:val="37474F"/>
          <w:sz w:val="28"/>
          <w:szCs w:val="28"/>
          <w:shd w:val="clear" w:color="auto" w:fill="FFFFFF"/>
        </w:rPr>
      </w:pPr>
      <w:r>
        <w:rPr>
          <w:b/>
          <w:bCs/>
          <w:color w:val="37474F"/>
          <w:sz w:val="28"/>
          <w:szCs w:val="28"/>
          <w:shd w:val="clear" w:color="auto" w:fill="FFFFFF"/>
        </w:rPr>
        <w:lastRenderedPageBreak/>
        <w:t>Java Time API:</w:t>
      </w:r>
    </w:p>
    <w:p w14:paraId="575C3134" w14:textId="77777777" w:rsidR="00175FB5" w:rsidRDefault="00175FB5" w:rsidP="00175FB5">
      <w:pPr>
        <w:rPr>
          <w:b/>
          <w:bCs/>
          <w:color w:val="37474F"/>
          <w:sz w:val="28"/>
          <w:szCs w:val="28"/>
          <w:shd w:val="clear" w:color="auto" w:fill="FFFFFF"/>
        </w:rPr>
      </w:pPr>
    </w:p>
    <w:p w14:paraId="06D873C2"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It has always been hard to work with Date, Time and Time Zones in java. There was no standard approach or API in java for date and time in Java. One of the nice addition in Java 8 is the java.time package that will streamline the process of working with time in java.</w:t>
      </w:r>
    </w:p>
    <w:p w14:paraId="38DD811D"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rFonts w:ascii="synthese"/>
          <w:color w:val="37474F"/>
          <w:sz w:val="27"/>
          <w:shd w:val="clear" w:color="auto" w:fill="FFFFFF"/>
        </w:rPr>
        <w:t>J</w:t>
      </w:r>
      <w:r>
        <w:rPr>
          <w:color w:val="37474F"/>
          <w:sz w:val="28"/>
          <w:szCs w:val="28"/>
          <w:shd w:val="clear" w:color="auto" w:fill="FFFFFF"/>
        </w:rPr>
        <w:t>ust by looking at Java Time API packages, I can sense that it will be very easy to use. It has some sub-packages java.time.format that provides classes to print and parse dates and times and java.time.zone provides support for time-zones and their rules.</w:t>
      </w:r>
    </w:p>
    <w:p w14:paraId="24AF12BF"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r>
        <w:rPr>
          <w:color w:val="37474F"/>
          <w:sz w:val="28"/>
          <w:szCs w:val="28"/>
          <w:shd w:val="clear" w:color="auto" w:fill="FFFFFF"/>
        </w:rPr>
        <w:t>The new Time API prefers enums over integer constants for months and days of the week. One of the useful class is DateTimeFormatter for converting datetime objects to strings.</w:t>
      </w:r>
    </w:p>
    <w:p w14:paraId="6B6F01BA" w14:textId="77777777" w:rsidR="00175FB5" w:rsidRDefault="00175FB5" w:rsidP="00175FB5">
      <w:pPr>
        <w:shd w:val="solid" w:color="FFFFFF" w:fill="auto"/>
        <w:autoSpaceDN w:val="0"/>
        <w:spacing w:before="150" w:after="150" w:line="360" w:lineRule="atLeast"/>
        <w:rPr>
          <w:color w:val="37474F"/>
          <w:sz w:val="28"/>
          <w:szCs w:val="28"/>
          <w:shd w:val="clear" w:color="auto" w:fill="FFFFFF"/>
        </w:rPr>
      </w:pPr>
    </w:p>
    <w:p w14:paraId="1CA21C55"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Method Reference :</w:t>
      </w:r>
    </w:p>
    <w:p w14:paraId="1225A1C1" w14:textId="77777777" w:rsidR="00175FB5" w:rsidRDefault="00175FB5" w:rsidP="00175FB5">
      <w:pPr>
        <w:shd w:val="solid" w:color="FFFFFF" w:fill="auto"/>
        <w:autoSpaceDN w:val="0"/>
        <w:spacing w:before="150" w:after="150" w:line="360" w:lineRule="atLeast"/>
        <w:rPr>
          <w:b/>
          <w:bCs/>
          <w:color w:val="37474F"/>
          <w:sz w:val="28"/>
          <w:szCs w:val="28"/>
          <w:shd w:val="clear" w:color="auto" w:fill="FFFFFF"/>
        </w:rPr>
      </w:pPr>
      <w:r>
        <w:rPr>
          <w:b/>
          <w:bCs/>
          <w:color w:val="37474F"/>
          <w:sz w:val="28"/>
          <w:szCs w:val="28"/>
          <w:shd w:val="clear" w:color="auto" w:fill="FFFFFF"/>
        </w:rPr>
        <w:t xml:space="preserve">     </w:t>
      </w:r>
      <w:r w:rsidRPr="00867EE0">
        <w:rPr>
          <w:color w:val="37474F"/>
          <w:sz w:val="28"/>
          <w:szCs w:val="28"/>
          <w:highlight w:val="yellow"/>
          <w:shd w:val="clear" w:color="auto" w:fill="FFFFFF"/>
        </w:rPr>
        <w:t>A method reference is a Java 8 construct that can be used for referencing a method without invoking it.</w:t>
      </w:r>
      <w:r>
        <w:rPr>
          <w:color w:val="37474F"/>
          <w:sz w:val="28"/>
          <w:szCs w:val="28"/>
          <w:shd w:val="clear" w:color="auto" w:fill="FFFFFF"/>
        </w:rPr>
        <w:t xml:space="preserve"> It is used for treating methods as Lambda Expressions . </w:t>
      </w:r>
      <w:r w:rsidRPr="00867EE0">
        <w:rPr>
          <w:color w:val="37474F"/>
          <w:sz w:val="28"/>
          <w:szCs w:val="28"/>
          <w:highlight w:val="yellow"/>
          <w:shd w:val="clear" w:color="auto" w:fill="FFFFFF"/>
        </w:rPr>
        <w:t>They only work as syntactic sugar to reduce verbosity of same lambdas.</w:t>
      </w:r>
    </w:p>
    <w:p w14:paraId="48BB176B" w14:textId="77777777" w:rsidR="00175FB5" w:rsidRDefault="00175FB5" w:rsidP="00175FB5">
      <w:pPr>
        <w:rPr>
          <w:b/>
          <w:bCs/>
          <w:color w:val="37474F"/>
          <w:sz w:val="28"/>
          <w:szCs w:val="28"/>
          <w:shd w:val="clear" w:color="auto" w:fill="FFFFFF"/>
        </w:rPr>
      </w:pPr>
    </w:p>
    <w:p w14:paraId="4C7E4773" w14:textId="77777777" w:rsidR="00175FB5" w:rsidRDefault="00175FB5" w:rsidP="00175FB5">
      <w:pPr>
        <w:rPr>
          <w:color w:val="37474F"/>
          <w:sz w:val="28"/>
          <w:szCs w:val="28"/>
          <w:shd w:val="clear" w:color="auto" w:fill="FFFFFF"/>
        </w:rPr>
      </w:pPr>
    </w:p>
    <w:p w14:paraId="2387EFFB" w14:textId="77777777" w:rsidR="00175FB5" w:rsidRDefault="00175FB5" w:rsidP="00175FB5">
      <w:pPr>
        <w:rPr>
          <w:color w:val="37474F"/>
          <w:sz w:val="28"/>
          <w:szCs w:val="28"/>
          <w:shd w:val="clear" w:color="auto" w:fill="FFFFFF"/>
        </w:rPr>
      </w:pPr>
    </w:p>
    <w:p w14:paraId="310E248F" w14:textId="77777777" w:rsidR="00175FB5" w:rsidRDefault="00175FB5" w:rsidP="00175FB5">
      <w:pPr>
        <w:rPr>
          <w:color w:val="37474F"/>
          <w:sz w:val="28"/>
          <w:szCs w:val="28"/>
          <w:shd w:val="clear" w:color="auto" w:fill="FFFFFF"/>
        </w:rPr>
      </w:pPr>
    </w:p>
    <w:p w14:paraId="069D5A85" w14:textId="77777777" w:rsidR="00175FB5" w:rsidRDefault="00175FB5" w:rsidP="00175FB5">
      <w:pPr>
        <w:rPr>
          <w:color w:val="37474F"/>
          <w:sz w:val="28"/>
          <w:szCs w:val="28"/>
          <w:shd w:val="clear" w:color="auto" w:fill="FFFFFF"/>
        </w:rPr>
      </w:pPr>
    </w:p>
    <w:p w14:paraId="5DA64840" w14:textId="77777777" w:rsidR="00175FB5" w:rsidRDefault="00175FB5" w:rsidP="00175FB5">
      <w:pPr>
        <w:rPr>
          <w:color w:val="37474F"/>
          <w:sz w:val="28"/>
          <w:szCs w:val="28"/>
          <w:shd w:val="clear" w:color="auto" w:fill="FFFFFF"/>
        </w:rPr>
      </w:pPr>
    </w:p>
    <w:p w14:paraId="51C9A166" w14:textId="77777777" w:rsidR="007D3FA2" w:rsidRDefault="003A20C6"/>
    <w:sectPr w:rsidR="007D3FA2">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nthese">
    <w:altName w:val="Microsoft YaHei"/>
    <w:panose1 w:val="020B0604020202020204"/>
    <w:charset w:val="01"/>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decimal"/>
      <w:suff w:val="space"/>
      <w:lvlText w:val="%1)"/>
      <w:lvlJc w:val="left"/>
    </w:lvl>
  </w:abstractNum>
  <w:abstractNum w:abstractNumId="1" w15:restartNumberingAfterBreak="0">
    <w:nsid w:val="00000009"/>
    <w:multiLevelType w:val="singleLevel"/>
    <w:tmpl w:val="00000009"/>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0000014"/>
    <w:multiLevelType w:val="singleLevel"/>
    <w:tmpl w:val="00000014"/>
    <w:lvl w:ilvl="0">
      <w:start w:val="1"/>
      <w:numFmt w:val="decimal"/>
      <w:suff w:val="space"/>
      <w:lvlText w:val="%1)"/>
      <w:lvlJc w:val="left"/>
    </w:lvl>
  </w:abstractNum>
  <w:abstractNum w:abstractNumId="4" w15:restartNumberingAfterBreak="0">
    <w:nsid w:val="00000015"/>
    <w:multiLevelType w:val="singleLevel"/>
    <w:tmpl w:val="00000015"/>
    <w:lvl w:ilvl="0">
      <w:start w:val="1"/>
      <w:numFmt w:val="decimal"/>
      <w:suff w:val="space"/>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B5"/>
    <w:rsid w:val="00102DB9"/>
    <w:rsid w:val="00175FB5"/>
    <w:rsid w:val="00323236"/>
    <w:rsid w:val="003A0AE4"/>
    <w:rsid w:val="003A20C6"/>
    <w:rsid w:val="004961C3"/>
    <w:rsid w:val="004D7C2B"/>
    <w:rsid w:val="005F148B"/>
    <w:rsid w:val="00686DA9"/>
    <w:rsid w:val="006A2149"/>
    <w:rsid w:val="007026E1"/>
    <w:rsid w:val="00713885"/>
    <w:rsid w:val="00797973"/>
    <w:rsid w:val="007A2A85"/>
    <w:rsid w:val="007F7719"/>
    <w:rsid w:val="00867EE0"/>
    <w:rsid w:val="008A6C4B"/>
    <w:rsid w:val="00AA695C"/>
    <w:rsid w:val="00B935EF"/>
    <w:rsid w:val="00C50D43"/>
    <w:rsid w:val="00CA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9B50"/>
  <w15:chartTrackingRefBased/>
  <w15:docId w15:val="{E285D94D-466E-4EB2-ACAC-E0D9F859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B5"/>
    <w:pPr>
      <w:widowControl w:val="0"/>
      <w:spacing w:after="0" w:line="240" w:lineRule="auto"/>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13</cp:revision>
  <dcterms:created xsi:type="dcterms:W3CDTF">2021-09-08T06:40:00Z</dcterms:created>
  <dcterms:modified xsi:type="dcterms:W3CDTF">2023-05-20T19:29:00Z</dcterms:modified>
</cp:coreProperties>
</file>